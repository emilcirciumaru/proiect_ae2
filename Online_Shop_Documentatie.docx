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D0D8" w14:textId="22BE8A5F" w:rsidR="008E4963" w:rsidRPr="008E4963" w:rsidRDefault="008E4963" w:rsidP="008E4963">
      <w:pPr>
        <w:rPr>
          <w:b/>
          <w:bCs/>
          <w:sz w:val="36"/>
          <w:szCs w:val="36"/>
        </w:rPr>
      </w:pPr>
      <w:proofErr w:type="spellStart"/>
      <w:r w:rsidRPr="008E4963">
        <w:rPr>
          <w:b/>
          <w:bCs/>
          <w:sz w:val="36"/>
          <w:szCs w:val="36"/>
        </w:rPr>
        <w:t>Documentație</w:t>
      </w:r>
      <w:proofErr w:type="spellEnd"/>
      <w:r w:rsidRPr="008E4963">
        <w:rPr>
          <w:b/>
          <w:bCs/>
          <w:sz w:val="36"/>
          <w:szCs w:val="36"/>
        </w:rPr>
        <w:t xml:space="preserve"> Web App -</w:t>
      </w:r>
      <w:r w:rsidRPr="008E496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8E4963">
        <w:rPr>
          <w:b/>
          <w:bCs/>
          <w:sz w:val="36"/>
          <w:szCs w:val="36"/>
        </w:rPr>
        <w:t>Magazin</w:t>
      </w:r>
      <w:proofErr w:type="spellEnd"/>
      <w:r w:rsidRPr="008E4963">
        <w:rPr>
          <w:b/>
          <w:bCs/>
          <w:sz w:val="36"/>
          <w:szCs w:val="36"/>
        </w:rPr>
        <w:t xml:space="preserve"> </w:t>
      </w:r>
      <w:r w:rsidRPr="008E4963">
        <w:rPr>
          <w:b/>
          <w:bCs/>
          <w:sz w:val="36"/>
          <w:szCs w:val="36"/>
        </w:rPr>
        <w:t xml:space="preserve"> </w:t>
      </w:r>
      <w:r w:rsidRPr="008E4963">
        <w:rPr>
          <w:b/>
          <w:bCs/>
          <w:sz w:val="36"/>
          <w:szCs w:val="36"/>
        </w:rPr>
        <w:t>Online</w:t>
      </w:r>
      <w:proofErr w:type="gramEnd"/>
    </w:p>
    <w:p w14:paraId="142895F6" w14:textId="02CF1896" w:rsidR="008E4963" w:rsidRPr="008E4963" w:rsidRDefault="008E4963" w:rsidP="008E4963"/>
    <w:p w14:paraId="740DBE45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Prezentare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Generală</w:t>
      </w:r>
      <w:proofErr w:type="spellEnd"/>
    </w:p>
    <w:p w14:paraId="4E494BB3" w14:textId="0E273875" w:rsidR="008E4963" w:rsidRPr="008E4963" w:rsidRDefault="008E4963" w:rsidP="008E4963">
      <w:proofErr w:type="spellStart"/>
      <w:r w:rsidRPr="008E4963">
        <w:t>Această</w:t>
      </w:r>
      <w:proofErr w:type="spellEnd"/>
      <w:r w:rsidRPr="008E4963">
        <w:t xml:space="preserve"> </w:t>
      </w:r>
      <w:proofErr w:type="spellStart"/>
      <w:r w:rsidRPr="008E4963">
        <w:t>aplicație</w:t>
      </w:r>
      <w:proofErr w:type="spellEnd"/>
      <w:r w:rsidRPr="008E4963">
        <w:t xml:space="preserve"> web </w:t>
      </w:r>
      <w:proofErr w:type="spellStart"/>
      <w:r w:rsidRPr="008E4963">
        <w:t>utilizează</w:t>
      </w:r>
      <w:proofErr w:type="spellEnd"/>
      <w:r w:rsidRPr="008E4963">
        <w:t xml:space="preserve"> frontend </w:t>
      </w:r>
      <w:proofErr w:type="spellStart"/>
      <w:r w:rsidRPr="008E4963">
        <w:t>bazat</w:t>
      </w:r>
      <w:proofErr w:type="spellEnd"/>
      <w:r w:rsidRPr="008E4963">
        <w:t xml:space="preserve"> pe Angular, </w:t>
      </w:r>
      <w:proofErr w:type="spellStart"/>
      <w:r w:rsidRPr="008E4963">
        <w:t>conectat</w:t>
      </w:r>
      <w:proofErr w:type="spellEnd"/>
      <w:r w:rsidRPr="008E4963">
        <w:t xml:space="preserve"> la un backend Node.js </w:t>
      </w:r>
      <w:proofErr w:type="spellStart"/>
      <w:r w:rsidRPr="008E4963">
        <w:t>și</w:t>
      </w:r>
      <w:proofErr w:type="spellEnd"/>
      <w:r w:rsidRPr="008E4963">
        <w:t xml:space="preserve"> o </w:t>
      </w:r>
      <w:proofErr w:type="spellStart"/>
      <w:r w:rsidRPr="008E4963">
        <w:t>bază</w:t>
      </w:r>
      <w:proofErr w:type="spellEnd"/>
      <w:r w:rsidRPr="008E4963">
        <w:t xml:space="preserve"> de date MySQL. </w:t>
      </w:r>
      <w:proofErr w:type="spellStart"/>
      <w:r w:rsidRPr="008E4963">
        <w:t>Aplicația</w:t>
      </w:r>
      <w:proofErr w:type="spellEnd"/>
      <w:r w:rsidRPr="008E4963">
        <w:t xml:space="preserve"> </w:t>
      </w:r>
      <w:proofErr w:type="spellStart"/>
      <w:r w:rsidRPr="008E4963">
        <w:t>permite</w:t>
      </w:r>
      <w:proofErr w:type="spellEnd"/>
      <w:r w:rsidRPr="008E4963">
        <w:t xml:space="preserve"> </w:t>
      </w:r>
      <w:proofErr w:type="spellStart"/>
      <w:r w:rsidRPr="008E4963">
        <w:t>gestionarea</w:t>
      </w:r>
      <w:proofErr w:type="spellEnd"/>
      <w:r w:rsidRPr="008E4963">
        <w:t xml:space="preserve"> </w:t>
      </w:r>
      <w:proofErr w:type="spellStart"/>
      <w:r w:rsidRPr="008E4963">
        <w:t>produselor</w:t>
      </w:r>
      <w:proofErr w:type="spellEnd"/>
      <w:r w:rsidRPr="008E4963">
        <w:t xml:space="preserve">, </w:t>
      </w:r>
      <w:proofErr w:type="spellStart"/>
      <w:r w:rsidRPr="008E4963">
        <w:t>filtrarea</w:t>
      </w:r>
      <w:proofErr w:type="spellEnd"/>
      <w:r w:rsidRPr="008E4963">
        <w:t xml:space="preserve">, </w:t>
      </w:r>
      <w:proofErr w:type="spellStart"/>
      <w:r w:rsidRPr="008E4963">
        <w:t>sortarea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integrarea</w:t>
      </w:r>
      <w:proofErr w:type="spellEnd"/>
      <w:r w:rsidRPr="008E4963">
        <w:t xml:space="preserve"> </w:t>
      </w:r>
      <w:proofErr w:type="spellStart"/>
      <w:r w:rsidRPr="008E4963">
        <w:t>plăților</w:t>
      </w:r>
      <w:proofErr w:type="spellEnd"/>
      <w:r w:rsidRPr="008E4963">
        <w:t xml:space="preserve">. Este </w:t>
      </w:r>
      <w:proofErr w:type="spellStart"/>
      <w:r w:rsidRPr="008E4963">
        <w:t>structurată</w:t>
      </w:r>
      <w:proofErr w:type="spellEnd"/>
      <w:r w:rsidRPr="008E4963">
        <w:t xml:space="preserve"> modular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utilizează</w:t>
      </w:r>
      <w:proofErr w:type="spellEnd"/>
      <w:r w:rsidRPr="008E4963">
        <w:t xml:space="preserve"> API-</w:t>
      </w:r>
      <w:proofErr w:type="spellStart"/>
      <w:r w:rsidRPr="008E4963">
        <w:t>uri</w:t>
      </w:r>
      <w:proofErr w:type="spellEnd"/>
      <w:r w:rsidRPr="008E4963">
        <w:t xml:space="preserve"> REST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comunicarea</w:t>
      </w:r>
      <w:proofErr w:type="spellEnd"/>
      <w:r w:rsidRPr="008E4963">
        <w:t xml:space="preserve"> </w:t>
      </w:r>
      <w:proofErr w:type="spellStart"/>
      <w:r w:rsidRPr="008E4963">
        <w:t>între</w:t>
      </w:r>
      <w:proofErr w:type="spellEnd"/>
      <w:r w:rsidRPr="008E4963">
        <w:t xml:space="preserve"> backend </w:t>
      </w:r>
      <w:proofErr w:type="spellStart"/>
      <w:r w:rsidRPr="008E4963">
        <w:t>și</w:t>
      </w:r>
      <w:proofErr w:type="spellEnd"/>
      <w:r w:rsidRPr="008E4963">
        <w:t xml:space="preserve"> frontend.</w:t>
      </w:r>
    </w:p>
    <w:p w14:paraId="6CE9E02D" w14:textId="5DEEDD33" w:rsidR="008E4963" w:rsidRPr="008E4963" w:rsidRDefault="008E4963" w:rsidP="008E4963"/>
    <w:p w14:paraId="634A097E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Funcționalități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Principale</w:t>
      </w:r>
      <w:proofErr w:type="spellEnd"/>
    </w:p>
    <w:p w14:paraId="2A5B1D63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 xml:space="preserve">1. </w:t>
      </w:r>
      <w:proofErr w:type="spellStart"/>
      <w:r w:rsidRPr="008E4963">
        <w:rPr>
          <w:b/>
          <w:bCs/>
        </w:rPr>
        <w:t>Afișarea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Produselor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și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Filtrare</w:t>
      </w:r>
      <w:proofErr w:type="spellEnd"/>
      <w:r w:rsidRPr="008E4963">
        <w:rPr>
          <w:b/>
          <w:bCs/>
        </w:rPr>
        <w:t>:</w:t>
      </w:r>
    </w:p>
    <w:p w14:paraId="0483270D" w14:textId="77777777" w:rsidR="008E4963" w:rsidRPr="008E4963" w:rsidRDefault="008E4963" w:rsidP="008E4963">
      <w:pPr>
        <w:numPr>
          <w:ilvl w:val="0"/>
          <w:numId w:val="29"/>
        </w:numPr>
      </w:pPr>
      <w:proofErr w:type="spellStart"/>
      <w:r w:rsidRPr="008E4963">
        <w:t>Afișează</w:t>
      </w:r>
      <w:proofErr w:type="spellEnd"/>
      <w:r w:rsidRPr="008E4963">
        <w:t xml:space="preserve"> o </w:t>
      </w:r>
      <w:proofErr w:type="spellStart"/>
      <w:r w:rsidRPr="008E4963">
        <w:t>listă</w:t>
      </w:r>
      <w:proofErr w:type="spellEnd"/>
      <w:r w:rsidRPr="008E4963">
        <w:t xml:space="preserve"> de </w:t>
      </w:r>
      <w:proofErr w:type="spellStart"/>
      <w:r w:rsidRPr="008E4963">
        <w:t>produse</w:t>
      </w:r>
      <w:proofErr w:type="spellEnd"/>
      <w:r w:rsidRPr="008E4963">
        <w:t xml:space="preserve"> </w:t>
      </w:r>
      <w:proofErr w:type="spellStart"/>
      <w:r w:rsidRPr="008E4963">
        <w:t>preluate</w:t>
      </w:r>
      <w:proofErr w:type="spellEnd"/>
      <w:r w:rsidRPr="008E4963">
        <w:t xml:space="preserve"> din </w:t>
      </w:r>
      <w:proofErr w:type="spellStart"/>
      <w:r w:rsidRPr="008E4963">
        <w:t>baza</w:t>
      </w:r>
      <w:proofErr w:type="spellEnd"/>
      <w:r w:rsidRPr="008E4963">
        <w:t xml:space="preserve"> de date MySQL.</w:t>
      </w:r>
    </w:p>
    <w:p w14:paraId="367DC729" w14:textId="77777777" w:rsidR="008E4963" w:rsidRPr="008E4963" w:rsidRDefault="008E4963" w:rsidP="008E4963">
      <w:pPr>
        <w:numPr>
          <w:ilvl w:val="0"/>
          <w:numId w:val="29"/>
        </w:numPr>
      </w:pPr>
      <w:proofErr w:type="spellStart"/>
      <w:r w:rsidRPr="008E4963">
        <w:t>Permite</w:t>
      </w:r>
      <w:proofErr w:type="spellEnd"/>
      <w:r w:rsidRPr="008E4963">
        <w:t xml:space="preserve"> </w:t>
      </w:r>
      <w:proofErr w:type="spellStart"/>
      <w:r w:rsidRPr="008E4963">
        <w:t>filtrarea</w:t>
      </w:r>
      <w:proofErr w:type="spellEnd"/>
      <w:r w:rsidRPr="008E4963">
        <w:t xml:space="preserve"> </w:t>
      </w:r>
      <w:proofErr w:type="spellStart"/>
      <w:r w:rsidRPr="008E4963">
        <w:t>produselor</w:t>
      </w:r>
      <w:proofErr w:type="spellEnd"/>
      <w:r w:rsidRPr="008E4963">
        <w:t xml:space="preserve"> pe </w:t>
      </w:r>
      <w:proofErr w:type="spellStart"/>
      <w:r w:rsidRPr="008E4963">
        <w:t>categorii</w:t>
      </w:r>
      <w:proofErr w:type="spellEnd"/>
      <w:r w:rsidRPr="008E4963">
        <w:t>.</w:t>
      </w:r>
    </w:p>
    <w:p w14:paraId="124E3488" w14:textId="77777777" w:rsidR="008E4963" w:rsidRPr="008E4963" w:rsidRDefault="008E4963" w:rsidP="008E4963">
      <w:pPr>
        <w:numPr>
          <w:ilvl w:val="0"/>
          <w:numId w:val="29"/>
        </w:numPr>
      </w:pPr>
      <w:proofErr w:type="spellStart"/>
      <w:r w:rsidRPr="008E4963">
        <w:t>Oferă</w:t>
      </w:r>
      <w:proofErr w:type="spellEnd"/>
      <w:r w:rsidRPr="008E4963">
        <w:t xml:space="preserve"> </w:t>
      </w:r>
      <w:proofErr w:type="spellStart"/>
      <w:r w:rsidRPr="008E4963">
        <w:t>funcționalitate</w:t>
      </w:r>
      <w:proofErr w:type="spellEnd"/>
      <w:r w:rsidRPr="008E4963">
        <w:t xml:space="preserve"> de </w:t>
      </w:r>
      <w:proofErr w:type="spellStart"/>
      <w:r w:rsidRPr="008E4963">
        <w:t>sortare</w:t>
      </w:r>
      <w:proofErr w:type="spellEnd"/>
      <w:r w:rsidRPr="008E4963">
        <w:t xml:space="preserve"> (ascendent/descendent).</w:t>
      </w:r>
    </w:p>
    <w:p w14:paraId="5D420791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 xml:space="preserve">2. </w:t>
      </w:r>
      <w:proofErr w:type="spellStart"/>
      <w:r w:rsidRPr="008E4963">
        <w:rPr>
          <w:b/>
          <w:bCs/>
        </w:rPr>
        <w:t>Gestionarea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Coșului</w:t>
      </w:r>
      <w:proofErr w:type="spellEnd"/>
      <w:r w:rsidRPr="008E4963">
        <w:rPr>
          <w:b/>
          <w:bCs/>
        </w:rPr>
        <w:t>:</w:t>
      </w:r>
    </w:p>
    <w:p w14:paraId="49292E6D" w14:textId="77777777" w:rsidR="008E4963" w:rsidRPr="008E4963" w:rsidRDefault="008E4963" w:rsidP="008E4963">
      <w:pPr>
        <w:numPr>
          <w:ilvl w:val="0"/>
          <w:numId w:val="30"/>
        </w:numPr>
      </w:pPr>
      <w:proofErr w:type="spellStart"/>
      <w:r w:rsidRPr="008E4963">
        <w:t>Adăugare</w:t>
      </w:r>
      <w:proofErr w:type="spellEnd"/>
      <w:r w:rsidRPr="008E4963">
        <w:t xml:space="preserve"> </w:t>
      </w:r>
      <w:proofErr w:type="spellStart"/>
      <w:r w:rsidRPr="008E4963">
        <w:t>produse</w:t>
      </w:r>
      <w:proofErr w:type="spell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</w:t>
      </w:r>
      <w:proofErr w:type="spellStart"/>
      <w:r w:rsidRPr="008E4963">
        <w:t>coș</w:t>
      </w:r>
      <w:proofErr w:type="spellEnd"/>
      <w:r w:rsidRPr="008E4963">
        <w:t>.</w:t>
      </w:r>
    </w:p>
    <w:p w14:paraId="4BE6E2E4" w14:textId="77777777" w:rsidR="008E4963" w:rsidRPr="008E4963" w:rsidRDefault="008E4963" w:rsidP="008E4963">
      <w:pPr>
        <w:numPr>
          <w:ilvl w:val="0"/>
          <w:numId w:val="30"/>
        </w:numPr>
      </w:pPr>
      <w:proofErr w:type="spellStart"/>
      <w:r w:rsidRPr="008E4963">
        <w:t>Vizualizarea</w:t>
      </w:r>
      <w:proofErr w:type="spellEnd"/>
      <w:r w:rsidRPr="008E4963">
        <w:t xml:space="preserve"> </w:t>
      </w:r>
      <w:proofErr w:type="spellStart"/>
      <w:r w:rsidRPr="008E4963">
        <w:t>produselor</w:t>
      </w:r>
      <w:proofErr w:type="spellEnd"/>
      <w:r w:rsidRPr="008E4963">
        <w:t xml:space="preserve"> din </w:t>
      </w:r>
      <w:proofErr w:type="spellStart"/>
      <w:r w:rsidRPr="008E4963">
        <w:t>coș</w:t>
      </w:r>
      <w:proofErr w:type="spellEnd"/>
      <w:r w:rsidRPr="008E4963">
        <w:t xml:space="preserve"> </w:t>
      </w:r>
      <w:proofErr w:type="spellStart"/>
      <w:r w:rsidRPr="008E4963">
        <w:t>împreună</w:t>
      </w:r>
      <w:proofErr w:type="spellEnd"/>
      <w:r w:rsidRPr="008E4963">
        <w:t xml:space="preserve"> cu </w:t>
      </w:r>
      <w:proofErr w:type="spellStart"/>
      <w:r w:rsidRPr="008E4963">
        <w:t>costul</w:t>
      </w:r>
      <w:proofErr w:type="spellEnd"/>
      <w:r w:rsidRPr="008E4963">
        <w:t xml:space="preserve"> total.</w:t>
      </w:r>
    </w:p>
    <w:p w14:paraId="739B0FC1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>3. API REST:</w:t>
      </w:r>
    </w:p>
    <w:p w14:paraId="1EB85188" w14:textId="77777777" w:rsidR="008E4963" w:rsidRPr="008E4963" w:rsidRDefault="008E4963" w:rsidP="008E4963">
      <w:pPr>
        <w:numPr>
          <w:ilvl w:val="0"/>
          <w:numId w:val="31"/>
        </w:numPr>
      </w:pPr>
      <w:proofErr w:type="spellStart"/>
      <w:r w:rsidRPr="008E4963">
        <w:t>Gestionarea</w:t>
      </w:r>
      <w:proofErr w:type="spellEnd"/>
      <w:r w:rsidRPr="008E4963">
        <w:t xml:space="preserve"> </w:t>
      </w:r>
      <w:proofErr w:type="spellStart"/>
      <w:r w:rsidRPr="008E4963">
        <w:t>categoriilor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produselor</w:t>
      </w:r>
      <w:proofErr w:type="spellEnd"/>
      <w:r w:rsidRPr="008E4963">
        <w:t xml:space="preserve"> </w:t>
      </w:r>
      <w:proofErr w:type="spellStart"/>
      <w:r w:rsidRPr="008E4963">
        <w:t>printr</w:t>
      </w:r>
      <w:proofErr w:type="spellEnd"/>
      <w:r w:rsidRPr="008E4963">
        <w:t>-</w:t>
      </w:r>
      <w:proofErr w:type="gramStart"/>
      <w:r w:rsidRPr="008E4963">
        <w:t>un API</w:t>
      </w:r>
      <w:proofErr w:type="gramEnd"/>
      <w:r w:rsidRPr="008E4963">
        <w:t xml:space="preserve"> REST.</w:t>
      </w:r>
    </w:p>
    <w:p w14:paraId="201C8FF9" w14:textId="77777777" w:rsidR="008E4963" w:rsidRPr="008E4963" w:rsidRDefault="008E4963" w:rsidP="008E4963">
      <w:pPr>
        <w:numPr>
          <w:ilvl w:val="0"/>
          <w:numId w:val="31"/>
        </w:numPr>
      </w:pPr>
      <w:r w:rsidRPr="008E4963">
        <w:t xml:space="preserve">API-urile permit </w:t>
      </w:r>
      <w:proofErr w:type="spellStart"/>
      <w:r w:rsidRPr="008E4963">
        <w:t>preluarea</w:t>
      </w:r>
      <w:proofErr w:type="spellEnd"/>
      <w:r w:rsidRPr="008E4963">
        <w:t xml:space="preserve"> </w:t>
      </w:r>
      <w:proofErr w:type="spellStart"/>
      <w:r w:rsidRPr="008E4963">
        <w:t>datelor</w:t>
      </w:r>
      <w:proofErr w:type="spellEnd"/>
      <w:r w:rsidRPr="008E4963">
        <w:t xml:space="preserve"> pe </w:t>
      </w:r>
      <w:proofErr w:type="spellStart"/>
      <w:r w:rsidRPr="008E4963">
        <w:t>baza</w:t>
      </w:r>
      <w:proofErr w:type="spellEnd"/>
      <w:r w:rsidRPr="008E4963">
        <w:t xml:space="preserve"> </w:t>
      </w:r>
      <w:proofErr w:type="spellStart"/>
      <w:r w:rsidRPr="008E4963">
        <w:t>categoriilor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gramStart"/>
      <w:r w:rsidRPr="008E4963">
        <w:t>a</w:t>
      </w:r>
      <w:proofErr w:type="gramEnd"/>
      <w:r w:rsidRPr="008E4963">
        <w:t xml:space="preserve"> </w:t>
      </w:r>
      <w:proofErr w:type="spellStart"/>
      <w:r w:rsidRPr="008E4963">
        <w:t>altor</w:t>
      </w:r>
      <w:proofErr w:type="spellEnd"/>
      <w:r w:rsidRPr="008E4963">
        <w:t xml:space="preserve"> </w:t>
      </w:r>
      <w:proofErr w:type="spellStart"/>
      <w:r w:rsidRPr="008E4963">
        <w:t>criterii</w:t>
      </w:r>
      <w:proofErr w:type="spellEnd"/>
      <w:r w:rsidRPr="008E4963">
        <w:t>.</w:t>
      </w:r>
    </w:p>
    <w:p w14:paraId="02CBF477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 xml:space="preserve">4. </w:t>
      </w:r>
      <w:proofErr w:type="spellStart"/>
      <w:r w:rsidRPr="008E4963">
        <w:rPr>
          <w:b/>
          <w:bCs/>
        </w:rPr>
        <w:t>Integrare</w:t>
      </w:r>
      <w:proofErr w:type="spellEnd"/>
      <w:r w:rsidRPr="008E4963">
        <w:rPr>
          <w:b/>
          <w:bCs/>
        </w:rPr>
        <w:t xml:space="preserve"> cu Stripe:</w:t>
      </w:r>
    </w:p>
    <w:p w14:paraId="656E24C3" w14:textId="77777777" w:rsidR="008E4963" w:rsidRPr="008E4963" w:rsidRDefault="008E4963" w:rsidP="008E4963">
      <w:pPr>
        <w:numPr>
          <w:ilvl w:val="0"/>
          <w:numId w:val="32"/>
        </w:numPr>
      </w:pPr>
      <w:proofErr w:type="spellStart"/>
      <w:r w:rsidRPr="008E4963">
        <w:t>Integrare</w:t>
      </w:r>
      <w:proofErr w:type="spellEnd"/>
      <w:r w:rsidRPr="008E4963">
        <w:t xml:space="preserve"> Stripe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procesarea</w:t>
      </w:r>
      <w:proofErr w:type="spellEnd"/>
      <w:r w:rsidRPr="008E4963">
        <w:t xml:space="preserve"> </w:t>
      </w:r>
      <w:proofErr w:type="spellStart"/>
      <w:r w:rsidRPr="008E4963">
        <w:t>plăților</w:t>
      </w:r>
      <w:proofErr w:type="spellEnd"/>
      <w:r w:rsidRPr="008E4963">
        <w:t>.</w:t>
      </w:r>
    </w:p>
    <w:p w14:paraId="4D853B23" w14:textId="2FA8DBE6" w:rsidR="008E4963" w:rsidRPr="008E4963" w:rsidRDefault="008E4963" w:rsidP="008E4963"/>
    <w:p w14:paraId="0B3A8695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>Frontend</w:t>
      </w:r>
    </w:p>
    <w:p w14:paraId="5F49C5F0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Tehnologii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Utilizate</w:t>
      </w:r>
      <w:proofErr w:type="spellEnd"/>
    </w:p>
    <w:p w14:paraId="2C3B70CA" w14:textId="77777777" w:rsidR="008E4963" w:rsidRPr="008E4963" w:rsidRDefault="008E4963" w:rsidP="008E4963">
      <w:pPr>
        <w:numPr>
          <w:ilvl w:val="0"/>
          <w:numId w:val="33"/>
        </w:numPr>
      </w:pPr>
      <w:r w:rsidRPr="008E4963">
        <w:rPr>
          <w:b/>
          <w:bCs/>
        </w:rPr>
        <w:t>Framework:</w:t>
      </w:r>
      <w:r w:rsidRPr="008E4963">
        <w:t xml:space="preserve"> Angular</w:t>
      </w:r>
    </w:p>
    <w:p w14:paraId="7F62BEBC" w14:textId="77777777" w:rsidR="008E4963" w:rsidRPr="008E4963" w:rsidRDefault="008E4963" w:rsidP="008E4963">
      <w:pPr>
        <w:numPr>
          <w:ilvl w:val="0"/>
          <w:numId w:val="33"/>
        </w:numPr>
      </w:pPr>
      <w:r w:rsidRPr="008E4963">
        <w:rPr>
          <w:b/>
          <w:bCs/>
        </w:rPr>
        <w:t>UI Framework:</w:t>
      </w:r>
      <w:r w:rsidRPr="008E4963">
        <w:t xml:space="preserve"> Angular Material</w:t>
      </w:r>
    </w:p>
    <w:p w14:paraId="0A3C2BD6" w14:textId="77777777" w:rsidR="008E4963" w:rsidRPr="008E4963" w:rsidRDefault="008E4963" w:rsidP="008E4963">
      <w:pPr>
        <w:numPr>
          <w:ilvl w:val="0"/>
          <w:numId w:val="33"/>
        </w:numPr>
      </w:pPr>
      <w:proofErr w:type="spellStart"/>
      <w:r w:rsidRPr="008E4963">
        <w:rPr>
          <w:b/>
          <w:bCs/>
        </w:rPr>
        <w:t>Bibliotecă</w:t>
      </w:r>
      <w:proofErr w:type="spellEnd"/>
      <w:r w:rsidRPr="008E4963">
        <w:rPr>
          <w:b/>
          <w:bCs/>
        </w:rPr>
        <w:t xml:space="preserve"> HTTP:</w:t>
      </w:r>
      <w:r w:rsidRPr="008E4963">
        <w:t xml:space="preserve"> </w:t>
      </w:r>
      <w:proofErr w:type="spellStart"/>
      <w:r w:rsidRPr="008E4963">
        <w:t>HttpClient</w:t>
      </w:r>
      <w:proofErr w:type="spellEnd"/>
    </w:p>
    <w:p w14:paraId="416A55D5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lastRenderedPageBreak/>
        <w:t>Funcționalități</w:t>
      </w:r>
      <w:proofErr w:type="spellEnd"/>
      <w:r w:rsidRPr="008E4963">
        <w:rPr>
          <w:b/>
          <w:bCs/>
        </w:rPr>
        <w:t xml:space="preserve"> Frontend</w:t>
      </w:r>
    </w:p>
    <w:p w14:paraId="276BA2D9" w14:textId="77777777" w:rsidR="008E4963" w:rsidRPr="008E4963" w:rsidRDefault="008E4963" w:rsidP="008E4963">
      <w:pPr>
        <w:numPr>
          <w:ilvl w:val="0"/>
          <w:numId w:val="34"/>
        </w:numPr>
      </w:pPr>
      <w:proofErr w:type="spellStart"/>
      <w:r w:rsidRPr="008E4963">
        <w:rPr>
          <w:b/>
          <w:bCs/>
        </w:rPr>
        <w:t>Listă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Dinamică</w:t>
      </w:r>
      <w:proofErr w:type="spellEnd"/>
      <w:r w:rsidRPr="008E4963">
        <w:rPr>
          <w:b/>
          <w:bCs/>
        </w:rPr>
        <w:t xml:space="preserve"> de </w:t>
      </w:r>
      <w:proofErr w:type="spellStart"/>
      <w:r w:rsidRPr="008E4963">
        <w:rPr>
          <w:b/>
          <w:bCs/>
        </w:rPr>
        <w:t>Produse</w:t>
      </w:r>
      <w:proofErr w:type="spellEnd"/>
      <w:r w:rsidRPr="008E4963">
        <w:rPr>
          <w:b/>
          <w:bCs/>
        </w:rPr>
        <w:t>:</w:t>
      </w:r>
    </w:p>
    <w:p w14:paraId="675329D5" w14:textId="77777777" w:rsidR="008E4963" w:rsidRPr="008E4963" w:rsidRDefault="008E4963" w:rsidP="008E4963">
      <w:pPr>
        <w:numPr>
          <w:ilvl w:val="1"/>
          <w:numId w:val="34"/>
        </w:numPr>
      </w:pPr>
      <w:proofErr w:type="spellStart"/>
      <w:r w:rsidRPr="008E4963">
        <w:t>Preia</w:t>
      </w:r>
      <w:proofErr w:type="spellEnd"/>
      <w:r w:rsidRPr="008E4963">
        <w:t xml:space="preserve"> </w:t>
      </w:r>
      <w:proofErr w:type="spellStart"/>
      <w:r w:rsidRPr="008E4963">
        <w:t>produsele</w:t>
      </w:r>
      <w:proofErr w:type="spellEnd"/>
      <w:r w:rsidRPr="008E4963">
        <w:t xml:space="preserve"> din API-</w:t>
      </w:r>
      <w:proofErr w:type="spellStart"/>
      <w:r w:rsidRPr="008E4963">
        <w:t>ul</w:t>
      </w:r>
      <w:proofErr w:type="spellEnd"/>
      <w:r w:rsidRPr="008E4963">
        <w:t xml:space="preserve"> backend.</w:t>
      </w:r>
    </w:p>
    <w:p w14:paraId="7C78C9C2" w14:textId="77777777" w:rsidR="008E4963" w:rsidRPr="008E4963" w:rsidRDefault="008E4963" w:rsidP="008E4963">
      <w:pPr>
        <w:numPr>
          <w:ilvl w:val="1"/>
          <w:numId w:val="34"/>
        </w:numPr>
      </w:pPr>
      <w:proofErr w:type="spellStart"/>
      <w:r w:rsidRPr="008E4963">
        <w:t>Permite</w:t>
      </w:r>
      <w:proofErr w:type="spellEnd"/>
      <w:r w:rsidRPr="008E4963">
        <w:t xml:space="preserve"> </w:t>
      </w:r>
      <w:proofErr w:type="spellStart"/>
      <w:r w:rsidRPr="008E4963">
        <w:t>filtrarea</w:t>
      </w:r>
      <w:proofErr w:type="spellEnd"/>
      <w:r w:rsidRPr="008E4963">
        <w:t xml:space="preserve"> pe </w:t>
      </w:r>
      <w:proofErr w:type="spellStart"/>
      <w:r w:rsidRPr="008E4963">
        <w:t>categorii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sortarea</w:t>
      </w:r>
      <w:proofErr w:type="spellEnd"/>
      <w:r w:rsidRPr="008E4963">
        <w:t xml:space="preserve"> pe </w:t>
      </w:r>
      <w:proofErr w:type="spellStart"/>
      <w:r w:rsidRPr="008E4963">
        <w:t>preț</w:t>
      </w:r>
      <w:proofErr w:type="spellEnd"/>
      <w:r w:rsidRPr="008E4963">
        <w:t xml:space="preserve"> (ascendent/descendent).</w:t>
      </w:r>
    </w:p>
    <w:p w14:paraId="40E12192" w14:textId="77777777" w:rsidR="008E4963" w:rsidRPr="008E4963" w:rsidRDefault="008E4963" w:rsidP="008E4963">
      <w:pPr>
        <w:numPr>
          <w:ilvl w:val="0"/>
          <w:numId w:val="34"/>
        </w:numPr>
      </w:pPr>
      <w:proofErr w:type="spellStart"/>
      <w:r w:rsidRPr="008E4963">
        <w:rPr>
          <w:b/>
          <w:bCs/>
        </w:rPr>
        <w:t>Interfață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Interactivă</w:t>
      </w:r>
      <w:proofErr w:type="spellEnd"/>
      <w:r w:rsidRPr="008E4963">
        <w:rPr>
          <w:b/>
          <w:bCs/>
        </w:rPr>
        <w:t>:</w:t>
      </w:r>
    </w:p>
    <w:p w14:paraId="17D1AEE4" w14:textId="77777777" w:rsidR="008E4963" w:rsidRPr="008E4963" w:rsidRDefault="008E4963" w:rsidP="008E4963">
      <w:pPr>
        <w:numPr>
          <w:ilvl w:val="1"/>
          <w:numId w:val="34"/>
        </w:numPr>
      </w:pPr>
      <w:r w:rsidRPr="008E4963">
        <w:t xml:space="preserve">Design </w:t>
      </w:r>
      <w:proofErr w:type="spellStart"/>
      <w:r w:rsidRPr="008E4963">
        <w:t>complet</w:t>
      </w:r>
      <w:proofErr w:type="spellEnd"/>
      <w:r w:rsidRPr="008E4963">
        <w:t xml:space="preserve"> </w:t>
      </w:r>
      <w:proofErr w:type="spellStart"/>
      <w:r w:rsidRPr="008E4963">
        <w:t>responsiv</w:t>
      </w:r>
      <w:proofErr w:type="spellEnd"/>
      <w:r w:rsidRPr="008E4963">
        <w:t xml:space="preserve"> </w:t>
      </w:r>
      <w:proofErr w:type="spellStart"/>
      <w:r w:rsidRPr="008E4963">
        <w:t>utilizând</w:t>
      </w:r>
      <w:proofErr w:type="spellEnd"/>
      <w:r w:rsidRPr="008E4963">
        <w:t xml:space="preserve"> </w:t>
      </w:r>
      <w:proofErr w:type="spellStart"/>
      <w:r w:rsidRPr="008E4963">
        <w:t>componentele</w:t>
      </w:r>
      <w:proofErr w:type="spellEnd"/>
      <w:r w:rsidRPr="008E4963">
        <w:t xml:space="preserve"> Angular Material.</w:t>
      </w:r>
    </w:p>
    <w:p w14:paraId="622F13ED" w14:textId="77777777" w:rsidR="008E4963" w:rsidRPr="008E4963" w:rsidRDefault="008E4963" w:rsidP="008E4963">
      <w:pPr>
        <w:numPr>
          <w:ilvl w:val="1"/>
          <w:numId w:val="34"/>
        </w:numPr>
      </w:pPr>
      <w:proofErr w:type="spellStart"/>
      <w:r w:rsidRPr="008E4963">
        <w:t>Sistem</w:t>
      </w:r>
      <w:proofErr w:type="spellEnd"/>
      <w:r w:rsidRPr="008E4963">
        <w:t xml:space="preserve"> de </w:t>
      </w:r>
      <w:proofErr w:type="spellStart"/>
      <w:r w:rsidRPr="008E4963">
        <w:t>grilă</w:t>
      </w:r>
      <w:proofErr w:type="spellEnd"/>
      <w:r w:rsidRPr="008E4963">
        <w:t xml:space="preserve"> </w:t>
      </w:r>
      <w:proofErr w:type="spellStart"/>
      <w:r w:rsidRPr="008E4963">
        <w:t>dinamic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afișarea</w:t>
      </w:r>
      <w:proofErr w:type="spellEnd"/>
      <w:r w:rsidRPr="008E4963">
        <w:t xml:space="preserve"> </w:t>
      </w:r>
      <w:proofErr w:type="spellStart"/>
      <w:r w:rsidRPr="008E4963">
        <w:t>produselor</w:t>
      </w:r>
      <w:proofErr w:type="spellEnd"/>
      <w:r w:rsidRPr="008E4963">
        <w:t>.</w:t>
      </w:r>
    </w:p>
    <w:p w14:paraId="431C66A8" w14:textId="77777777" w:rsidR="008E4963" w:rsidRPr="008E4963" w:rsidRDefault="008E4963" w:rsidP="008E4963">
      <w:pPr>
        <w:numPr>
          <w:ilvl w:val="0"/>
          <w:numId w:val="34"/>
        </w:numPr>
      </w:pPr>
      <w:proofErr w:type="spellStart"/>
      <w:r w:rsidRPr="008E4963">
        <w:rPr>
          <w:b/>
          <w:bCs/>
        </w:rPr>
        <w:t>Gestionarea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Coșului</w:t>
      </w:r>
      <w:proofErr w:type="spellEnd"/>
      <w:r w:rsidRPr="008E4963">
        <w:rPr>
          <w:b/>
          <w:bCs/>
        </w:rPr>
        <w:t>:</w:t>
      </w:r>
    </w:p>
    <w:p w14:paraId="339B02AA" w14:textId="77777777" w:rsidR="008E4963" w:rsidRPr="008E4963" w:rsidRDefault="008E4963" w:rsidP="008E4963">
      <w:pPr>
        <w:numPr>
          <w:ilvl w:val="1"/>
          <w:numId w:val="34"/>
        </w:numPr>
      </w:pPr>
      <w:proofErr w:type="spellStart"/>
      <w:r w:rsidRPr="008E4963">
        <w:t>Adăugare</w:t>
      </w:r>
      <w:proofErr w:type="spellEnd"/>
      <w:r w:rsidRPr="008E4963">
        <w:t>/</w:t>
      </w:r>
      <w:proofErr w:type="spellStart"/>
      <w:r w:rsidRPr="008E4963">
        <w:t>ștergere</w:t>
      </w:r>
      <w:proofErr w:type="spellEnd"/>
      <w:r w:rsidRPr="008E4963">
        <w:t xml:space="preserve"> </w:t>
      </w:r>
      <w:proofErr w:type="spellStart"/>
      <w:r w:rsidRPr="008E4963">
        <w:t>produse</w:t>
      </w:r>
      <w:proofErr w:type="spellEnd"/>
      <w:r w:rsidRPr="008E4963">
        <w:t>.</w:t>
      </w:r>
    </w:p>
    <w:p w14:paraId="5CC2001C" w14:textId="77777777" w:rsidR="008E4963" w:rsidRPr="008E4963" w:rsidRDefault="008E4963" w:rsidP="008E4963">
      <w:pPr>
        <w:numPr>
          <w:ilvl w:val="1"/>
          <w:numId w:val="34"/>
        </w:numPr>
      </w:pPr>
      <w:proofErr w:type="spellStart"/>
      <w:r w:rsidRPr="008E4963">
        <w:t>Calcularea</w:t>
      </w:r>
      <w:proofErr w:type="spellEnd"/>
      <w:r w:rsidRPr="008E4963">
        <w:t xml:space="preserve"> </w:t>
      </w:r>
      <w:proofErr w:type="spellStart"/>
      <w:r w:rsidRPr="008E4963">
        <w:t>dinamică</w:t>
      </w:r>
      <w:proofErr w:type="spellEnd"/>
      <w:r w:rsidRPr="008E4963">
        <w:t xml:space="preserve"> a </w:t>
      </w:r>
      <w:proofErr w:type="spellStart"/>
      <w:r w:rsidRPr="008E4963">
        <w:t>costului</w:t>
      </w:r>
      <w:proofErr w:type="spellEnd"/>
      <w:r w:rsidRPr="008E4963">
        <w:t xml:space="preserve"> total.</w:t>
      </w:r>
    </w:p>
    <w:p w14:paraId="198B0F89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Structura</w:t>
      </w:r>
      <w:proofErr w:type="spellEnd"/>
      <w:r w:rsidRPr="008E4963">
        <w:rPr>
          <w:b/>
          <w:bCs/>
        </w:rPr>
        <w:t xml:space="preserve"> Frontend</w:t>
      </w:r>
    </w:p>
    <w:p w14:paraId="06DFBAB0" w14:textId="77777777" w:rsidR="008E4963" w:rsidRPr="008E4963" w:rsidRDefault="008E4963" w:rsidP="008E4963">
      <w:proofErr w:type="spellStart"/>
      <w:r w:rsidRPr="008E4963">
        <w:t>graphql</w:t>
      </w:r>
      <w:proofErr w:type="spellEnd"/>
    </w:p>
    <w:p w14:paraId="5009A317" w14:textId="77777777" w:rsidR="008E4963" w:rsidRPr="008E4963" w:rsidRDefault="008E4963" w:rsidP="008E4963">
      <w:r w:rsidRPr="008E4963">
        <w:t>Copy code</w:t>
      </w:r>
    </w:p>
    <w:p w14:paraId="1CC28931" w14:textId="77777777" w:rsidR="008E4963" w:rsidRPr="008E4963" w:rsidRDefault="008E4963" w:rsidP="008E4963">
      <w:proofErr w:type="spellStart"/>
      <w:r w:rsidRPr="008E4963">
        <w:t>src</w:t>
      </w:r>
      <w:proofErr w:type="spellEnd"/>
      <w:r w:rsidRPr="008E4963">
        <w:t>/</w:t>
      </w:r>
    </w:p>
    <w:p w14:paraId="6E15DC7D" w14:textId="77777777" w:rsidR="008E4963" w:rsidRPr="008E4963" w:rsidRDefault="008E4963" w:rsidP="008E4963">
      <w:r w:rsidRPr="008E4963">
        <w:t>├── app/</w:t>
      </w:r>
    </w:p>
    <w:p w14:paraId="57B89062" w14:textId="77777777" w:rsidR="008E4963" w:rsidRPr="008E4963" w:rsidRDefault="008E4963" w:rsidP="008E4963">
      <w:r w:rsidRPr="008E4963">
        <w:t>│   ├── components/</w:t>
      </w:r>
    </w:p>
    <w:p w14:paraId="5E87EBDF" w14:textId="77777777" w:rsidR="008E4963" w:rsidRPr="008E4963" w:rsidRDefault="008E4963" w:rsidP="008E4963">
      <w:r w:rsidRPr="008E4963">
        <w:t xml:space="preserve">│   │   ├── header/                # Componenta Header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navigare</w:t>
      </w:r>
      <w:proofErr w:type="spellEnd"/>
    </w:p>
    <w:p w14:paraId="1F70B5E9" w14:textId="77777777" w:rsidR="008E4963" w:rsidRPr="008E4963" w:rsidRDefault="008E4963" w:rsidP="008E4963">
      <w:r w:rsidRPr="008E4963">
        <w:t>│   │   └── footer/                # Componenta Footer (</w:t>
      </w:r>
      <w:proofErr w:type="spellStart"/>
      <w:r w:rsidRPr="008E4963">
        <w:t>dacă</w:t>
      </w:r>
      <w:proofErr w:type="spellEnd"/>
      <w:r w:rsidRPr="008E4963">
        <w:t xml:space="preserve"> </w:t>
      </w:r>
      <w:proofErr w:type="spellStart"/>
      <w:r w:rsidRPr="008E4963">
        <w:t>este</w:t>
      </w:r>
      <w:proofErr w:type="spellEnd"/>
      <w:r w:rsidRPr="008E4963">
        <w:t xml:space="preserve"> </w:t>
      </w:r>
      <w:proofErr w:type="spellStart"/>
      <w:r w:rsidRPr="008E4963">
        <w:t>implementată</w:t>
      </w:r>
      <w:proofErr w:type="spellEnd"/>
      <w:r w:rsidRPr="008E4963">
        <w:t>)</w:t>
      </w:r>
    </w:p>
    <w:p w14:paraId="41FF74B3" w14:textId="77777777" w:rsidR="008E4963" w:rsidRPr="008E4963" w:rsidRDefault="008E4963" w:rsidP="008E4963">
      <w:r w:rsidRPr="008E4963">
        <w:t xml:space="preserve">│   ├── models/                    # </w:t>
      </w:r>
      <w:proofErr w:type="spellStart"/>
      <w:r w:rsidRPr="008E4963">
        <w:t>Modele</w:t>
      </w:r>
      <w:proofErr w:type="spellEnd"/>
      <w:r w:rsidRPr="008E4963">
        <w:t xml:space="preserve"> TypeScript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structuri</w:t>
      </w:r>
      <w:proofErr w:type="spellEnd"/>
      <w:r w:rsidRPr="008E4963">
        <w:t xml:space="preserve"> de date</w:t>
      </w:r>
    </w:p>
    <w:p w14:paraId="002CD4B1" w14:textId="77777777" w:rsidR="008E4963" w:rsidRPr="008E4963" w:rsidRDefault="008E4963" w:rsidP="008E4963">
      <w:r w:rsidRPr="008E4963">
        <w:t>│   ├── pages/</w:t>
      </w:r>
    </w:p>
    <w:p w14:paraId="52E83FB9" w14:textId="77777777" w:rsidR="008E4963" w:rsidRPr="008E4963" w:rsidRDefault="008E4963" w:rsidP="008E4963">
      <w:r w:rsidRPr="008E4963">
        <w:t xml:space="preserve">│   │   ├── home/                  # </w:t>
      </w:r>
      <w:proofErr w:type="spellStart"/>
      <w:r w:rsidRPr="008E4963">
        <w:t>Pagină</w:t>
      </w:r>
      <w:proofErr w:type="spellEnd"/>
      <w:r w:rsidRPr="008E4963">
        <w:t xml:space="preserve"> </w:t>
      </w:r>
      <w:proofErr w:type="spellStart"/>
      <w:r w:rsidRPr="008E4963">
        <w:t>principală</w:t>
      </w:r>
      <w:proofErr w:type="spellEnd"/>
      <w:r w:rsidRPr="008E4963">
        <w:t xml:space="preserve"> cu </w:t>
      </w:r>
      <w:proofErr w:type="spellStart"/>
      <w:r w:rsidRPr="008E4963">
        <w:t>produse</w:t>
      </w:r>
      <w:proofErr w:type="spellEnd"/>
    </w:p>
    <w:p w14:paraId="32E1899B" w14:textId="77777777" w:rsidR="008E4963" w:rsidRPr="008E4963" w:rsidRDefault="008E4963" w:rsidP="008E4963">
      <w:r w:rsidRPr="008E4963">
        <w:t xml:space="preserve">│   │   └── cart/                  # </w:t>
      </w:r>
      <w:proofErr w:type="spellStart"/>
      <w:r w:rsidRPr="008E4963">
        <w:t>Pagină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gestionarea</w:t>
      </w:r>
      <w:proofErr w:type="spellEnd"/>
      <w:r w:rsidRPr="008E4963">
        <w:t xml:space="preserve"> </w:t>
      </w:r>
      <w:proofErr w:type="spellStart"/>
      <w:r w:rsidRPr="008E4963">
        <w:t>coșului</w:t>
      </w:r>
      <w:proofErr w:type="spellEnd"/>
    </w:p>
    <w:p w14:paraId="1168C8AB" w14:textId="77777777" w:rsidR="008E4963" w:rsidRPr="008E4963" w:rsidRDefault="008E4963" w:rsidP="008E4963">
      <w:r w:rsidRPr="008E4963">
        <w:t xml:space="preserve">│   ├── services/                  # </w:t>
      </w:r>
      <w:proofErr w:type="spellStart"/>
      <w:r w:rsidRPr="008E4963">
        <w:t>Servicii</w:t>
      </w:r>
      <w:proofErr w:type="spellEnd"/>
      <w:r w:rsidRPr="008E4963">
        <w:t xml:space="preserve"> Angular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comunicarea</w:t>
      </w:r>
      <w:proofErr w:type="spellEnd"/>
      <w:r w:rsidRPr="008E4963">
        <w:t xml:space="preserve"> cu API-</w:t>
      </w:r>
      <w:proofErr w:type="spellStart"/>
      <w:r w:rsidRPr="008E4963">
        <w:t>ul</w:t>
      </w:r>
      <w:proofErr w:type="spellEnd"/>
    </w:p>
    <w:p w14:paraId="7BE6F4ED" w14:textId="77777777" w:rsidR="008E4963" w:rsidRPr="008E4963" w:rsidRDefault="008E4963" w:rsidP="008E4963">
      <w:r w:rsidRPr="008E4963">
        <w:t xml:space="preserve">│   └── </w:t>
      </w:r>
      <w:proofErr w:type="spellStart"/>
      <w:proofErr w:type="gramStart"/>
      <w:r w:rsidRPr="008E4963">
        <w:t>app.module</w:t>
      </w:r>
      <w:proofErr w:type="gramEnd"/>
      <w:r w:rsidRPr="008E4963">
        <w:t>.ts</w:t>
      </w:r>
      <w:proofErr w:type="spellEnd"/>
      <w:r w:rsidRPr="008E4963">
        <w:t xml:space="preserve">              # </w:t>
      </w:r>
      <w:proofErr w:type="spellStart"/>
      <w:r w:rsidRPr="008E4963">
        <w:t>Definirea</w:t>
      </w:r>
      <w:proofErr w:type="spellEnd"/>
      <w:r w:rsidRPr="008E4963">
        <w:t xml:space="preserve"> </w:t>
      </w:r>
      <w:proofErr w:type="spellStart"/>
      <w:r w:rsidRPr="008E4963">
        <w:t>modulului</w:t>
      </w:r>
      <w:proofErr w:type="spellEnd"/>
      <w:r w:rsidRPr="008E4963">
        <w:t xml:space="preserve"> Angular</w:t>
      </w:r>
    </w:p>
    <w:p w14:paraId="664F19C3" w14:textId="77777777" w:rsidR="008E4963" w:rsidRPr="008E4963" w:rsidRDefault="008E4963" w:rsidP="008E4963">
      <w:r w:rsidRPr="008E4963">
        <w:t>└── environments/</w:t>
      </w:r>
    </w:p>
    <w:p w14:paraId="039C3CD0" w14:textId="77777777" w:rsidR="008E4963" w:rsidRPr="008E4963" w:rsidRDefault="008E4963" w:rsidP="008E4963">
      <w:r w:rsidRPr="008E4963">
        <w:t xml:space="preserve">    ├── </w:t>
      </w:r>
      <w:proofErr w:type="spellStart"/>
      <w:r w:rsidRPr="008E4963">
        <w:t>environment.ts</w:t>
      </w:r>
      <w:proofErr w:type="spellEnd"/>
      <w:r w:rsidRPr="008E4963">
        <w:t xml:space="preserve">             # </w:t>
      </w:r>
      <w:proofErr w:type="spellStart"/>
      <w:r w:rsidRPr="008E4963">
        <w:t>Configurare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mediu</w:t>
      </w:r>
      <w:proofErr w:type="spellEnd"/>
      <w:r w:rsidRPr="008E4963">
        <w:t xml:space="preserve"> de </w:t>
      </w:r>
      <w:proofErr w:type="spellStart"/>
      <w:r w:rsidRPr="008E4963">
        <w:t>dezvoltare</w:t>
      </w:r>
      <w:proofErr w:type="spellEnd"/>
    </w:p>
    <w:p w14:paraId="1BD5AB6A" w14:textId="77777777" w:rsidR="008E4963" w:rsidRPr="008E4963" w:rsidRDefault="008E4963" w:rsidP="008E4963">
      <w:r w:rsidRPr="008E4963">
        <w:lastRenderedPageBreak/>
        <w:t xml:space="preserve">    └── </w:t>
      </w:r>
      <w:proofErr w:type="spellStart"/>
      <w:proofErr w:type="gramStart"/>
      <w:r w:rsidRPr="008E4963">
        <w:t>environment.prod</w:t>
      </w:r>
      <w:proofErr w:type="gramEnd"/>
      <w:r w:rsidRPr="008E4963">
        <w:t>.ts</w:t>
      </w:r>
      <w:proofErr w:type="spellEnd"/>
      <w:r w:rsidRPr="008E4963">
        <w:t xml:space="preserve">        # </w:t>
      </w:r>
      <w:proofErr w:type="spellStart"/>
      <w:r w:rsidRPr="008E4963">
        <w:t>Configurare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mediu</w:t>
      </w:r>
      <w:proofErr w:type="spellEnd"/>
      <w:r w:rsidRPr="008E4963">
        <w:t xml:space="preserve"> de </w:t>
      </w:r>
      <w:proofErr w:type="spellStart"/>
      <w:r w:rsidRPr="008E4963">
        <w:t>producție</w:t>
      </w:r>
      <w:proofErr w:type="spellEnd"/>
    </w:p>
    <w:p w14:paraId="6F1DCFA8" w14:textId="7C08E662" w:rsidR="008E4963" w:rsidRPr="008E4963" w:rsidRDefault="008E4963" w:rsidP="008E4963"/>
    <w:p w14:paraId="65B44B2D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>Backend</w:t>
      </w:r>
    </w:p>
    <w:p w14:paraId="50B4F3F5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Tehnologii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Utilizate</w:t>
      </w:r>
      <w:proofErr w:type="spellEnd"/>
    </w:p>
    <w:p w14:paraId="48FFEC73" w14:textId="77777777" w:rsidR="008E4963" w:rsidRPr="008E4963" w:rsidRDefault="008E4963" w:rsidP="008E4963">
      <w:pPr>
        <w:numPr>
          <w:ilvl w:val="0"/>
          <w:numId w:val="35"/>
        </w:numPr>
      </w:pPr>
      <w:r w:rsidRPr="008E4963">
        <w:rPr>
          <w:b/>
          <w:bCs/>
        </w:rPr>
        <w:t>Framework:</w:t>
      </w:r>
      <w:r w:rsidRPr="008E4963">
        <w:t xml:space="preserve"> Node.js</w:t>
      </w:r>
    </w:p>
    <w:p w14:paraId="1D1EC794" w14:textId="77777777" w:rsidR="008E4963" w:rsidRPr="008E4963" w:rsidRDefault="008E4963" w:rsidP="008E4963">
      <w:pPr>
        <w:numPr>
          <w:ilvl w:val="0"/>
          <w:numId w:val="35"/>
        </w:numPr>
      </w:pPr>
      <w:proofErr w:type="spellStart"/>
      <w:r w:rsidRPr="008E4963">
        <w:rPr>
          <w:b/>
          <w:bCs/>
        </w:rPr>
        <w:t>Bază</w:t>
      </w:r>
      <w:proofErr w:type="spellEnd"/>
      <w:r w:rsidRPr="008E4963">
        <w:rPr>
          <w:b/>
          <w:bCs/>
        </w:rPr>
        <w:t xml:space="preserve"> de date:</w:t>
      </w:r>
      <w:r w:rsidRPr="008E4963">
        <w:t xml:space="preserve"> MySQL</w:t>
      </w:r>
    </w:p>
    <w:p w14:paraId="40DB3D66" w14:textId="77777777" w:rsidR="008E4963" w:rsidRPr="008E4963" w:rsidRDefault="008E4963" w:rsidP="008E4963">
      <w:pPr>
        <w:numPr>
          <w:ilvl w:val="0"/>
          <w:numId w:val="35"/>
        </w:numPr>
      </w:pPr>
      <w:r w:rsidRPr="008E4963">
        <w:rPr>
          <w:b/>
          <w:bCs/>
        </w:rPr>
        <w:t>ORM:</w:t>
      </w:r>
      <w:r w:rsidRPr="008E4963">
        <w:t xml:space="preserve"> </w:t>
      </w:r>
      <w:proofErr w:type="spellStart"/>
      <w:r w:rsidRPr="008E4963">
        <w:t>Sequelize</w:t>
      </w:r>
      <w:proofErr w:type="spellEnd"/>
    </w:p>
    <w:p w14:paraId="35CF5A95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Funcționalități</w:t>
      </w:r>
      <w:proofErr w:type="spellEnd"/>
      <w:r w:rsidRPr="008E4963">
        <w:rPr>
          <w:b/>
          <w:bCs/>
        </w:rPr>
        <w:t xml:space="preserve"> Backend</w:t>
      </w:r>
    </w:p>
    <w:p w14:paraId="6ED2C883" w14:textId="77777777" w:rsidR="008E4963" w:rsidRPr="008E4963" w:rsidRDefault="008E4963" w:rsidP="008E4963">
      <w:pPr>
        <w:numPr>
          <w:ilvl w:val="0"/>
          <w:numId w:val="36"/>
        </w:numPr>
      </w:pPr>
      <w:r w:rsidRPr="008E4963">
        <w:rPr>
          <w:b/>
          <w:bCs/>
        </w:rPr>
        <w:t>API REST:</w:t>
      </w:r>
    </w:p>
    <w:p w14:paraId="2763473F" w14:textId="77777777" w:rsidR="008E4963" w:rsidRPr="008E4963" w:rsidRDefault="008E4963" w:rsidP="008E4963">
      <w:pPr>
        <w:numPr>
          <w:ilvl w:val="1"/>
          <w:numId w:val="36"/>
        </w:numPr>
      </w:pPr>
      <w:proofErr w:type="spellStart"/>
      <w:r w:rsidRPr="008E4963">
        <w:t>Operații</w:t>
      </w:r>
      <w:proofErr w:type="spellEnd"/>
      <w:r w:rsidRPr="008E4963">
        <w:t xml:space="preserve"> CRUD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produse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categorii</w:t>
      </w:r>
      <w:proofErr w:type="spellEnd"/>
      <w:r w:rsidRPr="008E4963">
        <w:t>.</w:t>
      </w:r>
    </w:p>
    <w:p w14:paraId="26B106E4" w14:textId="77777777" w:rsidR="008E4963" w:rsidRPr="008E4963" w:rsidRDefault="008E4963" w:rsidP="008E4963">
      <w:pPr>
        <w:numPr>
          <w:ilvl w:val="1"/>
          <w:numId w:val="36"/>
        </w:numPr>
      </w:pPr>
      <w:proofErr w:type="spellStart"/>
      <w:r w:rsidRPr="008E4963">
        <w:t>Filtrare</w:t>
      </w:r>
      <w:proofErr w:type="spellEnd"/>
      <w:r w:rsidRPr="008E4963">
        <w:t xml:space="preserve"> </w:t>
      </w:r>
      <w:proofErr w:type="spellStart"/>
      <w:r w:rsidRPr="008E4963">
        <w:t>dinamică</w:t>
      </w:r>
      <w:proofErr w:type="spellEnd"/>
      <w:r w:rsidRPr="008E4963">
        <w:t xml:space="preserve"> a </w:t>
      </w:r>
      <w:proofErr w:type="spellStart"/>
      <w:r w:rsidRPr="008E4963">
        <w:t>produselor</w:t>
      </w:r>
      <w:proofErr w:type="spellEnd"/>
      <w:r w:rsidRPr="008E4963">
        <w:t xml:space="preserve"> pe </w:t>
      </w:r>
      <w:proofErr w:type="spellStart"/>
      <w:r w:rsidRPr="008E4963">
        <w:t>categorii</w:t>
      </w:r>
      <w:proofErr w:type="spellEnd"/>
      <w:r w:rsidRPr="008E4963">
        <w:t>.</w:t>
      </w:r>
    </w:p>
    <w:p w14:paraId="70622BD9" w14:textId="77777777" w:rsidR="008E4963" w:rsidRPr="008E4963" w:rsidRDefault="008E4963" w:rsidP="008E4963">
      <w:pPr>
        <w:numPr>
          <w:ilvl w:val="0"/>
          <w:numId w:val="36"/>
        </w:numPr>
      </w:pPr>
      <w:proofErr w:type="spellStart"/>
      <w:r w:rsidRPr="008E4963">
        <w:rPr>
          <w:b/>
          <w:bCs/>
        </w:rPr>
        <w:t>Gestionarea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Bazei</w:t>
      </w:r>
      <w:proofErr w:type="spellEnd"/>
      <w:r w:rsidRPr="008E4963">
        <w:rPr>
          <w:b/>
          <w:bCs/>
        </w:rPr>
        <w:t xml:space="preserve"> de Date:</w:t>
      </w:r>
    </w:p>
    <w:p w14:paraId="01390791" w14:textId="77777777" w:rsidR="008E4963" w:rsidRPr="008E4963" w:rsidRDefault="008E4963" w:rsidP="008E4963">
      <w:pPr>
        <w:numPr>
          <w:ilvl w:val="1"/>
          <w:numId w:val="36"/>
        </w:numPr>
      </w:pPr>
      <w:proofErr w:type="spellStart"/>
      <w:r w:rsidRPr="008E4963">
        <w:t>Stochează</w:t>
      </w:r>
      <w:proofErr w:type="spellEnd"/>
      <w:r w:rsidRPr="008E4963">
        <w:t xml:space="preserve"> </w:t>
      </w:r>
      <w:proofErr w:type="spellStart"/>
      <w:r w:rsidRPr="008E4963">
        <w:t>informații</w:t>
      </w:r>
      <w:proofErr w:type="spellEnd"/>
      <w:r w:rsidRPr="008E4963">
        <w:t xml:space="preserve"> </w:t>
      </w:r>
      <w:proofErr w:type="spellStart"/>
      <w:r w:rsidRPr="008E4963">
        <w:t>despre</w:t>
      </w:r>
      <w:proofErr w:type="spellEnd"/>
      <w:r w:rsidRPr="008E4963">
        <w:t xml:space="preserve"> </w:t>
      </w:r>
      <w:proofErr w:type="spellStart"/>
      <w:r w:rsidRPr="008E4963">
        <w:t>produse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categorii</w:t>
      </w:r>
      <w:proofErr w:type="spell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MySQL.</w:t>
      </w:r>
    </w:p>
    <w:p w14:paraId="03E3F02A" w14:textId="77777777" w:rsidR="008E4963" w:rsidRPr="008E4963" w:rsidRDefault="008E4963" w:rsidP="008E4963">
      <w:pPr>
        <w:numPr>
          <w:ilvl w:val="1"/>
          <w:numId w:val="36"/>
        </w:numPr>
      </w:pPr>
      <w:proofErr w:type="spellStart"/>
      <w:r w:rsidRPr="008E4963">
        <w:t>Suportă</w:t>
      </w:r>
      <w:proofErr w:type="spellEnd"/>
      <w:r w:rsidRPr="008E4963">
        <w:t xml:space="preserve"> </w:t>
      </w:r>
      <w:proofErr w:type="spellStart"/>
      <w:r w:rsidRPr="008E4963">
        <w:t>sincronizare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migrare</w:t>
      </w:r>
      <w:proofErr w:type="spellEnd"/>
      <w:r w:rsidRPr="008E4963">
        <w:t xml:space="preserve"> </w:t>
      </w:r>
      <w:proofErr w:type="spellStart"/>
      <w:r w:rsidRPr="008E4963">
        <w:t>utilizând</w:t>
      </w:r>
      <w:proofErr w:type="spellEnd"/>
      <w:r w:rsidRPr="008E4963">
        <w:t xml:space="preserve"> </w:t>
      </w:r>
      <w:proofErr w:type="spellStart"/>
      <w:r w:rsidRPr="008E4963">
        <w:t>Sequelize</w:t>
      </w:r>
      <w:proofErr w:type="spellEnd"/>
      <w:r w:rsidRPr="008E4963">
        <w:t>.</w:t>
      </w:r>
    </w:p>
    <w:p w14:paraId="5A812E5C" w14:textId="77777777" w:rsidR="008E4963" w:rsidRPr="008E4963" w:rsidRDefault="008E4963" w:rsidP="008E4963">
      <w:pPr>
        <w:numPr>
          <w:ilvl w:val="0"/>
          <w:numId w:val="36"/>
        </w:numPr>
      </w:pPr>
      <w:proofErr w:type="spellStart"/>
      <w:r w:rsidRPr="008E4963">
        <w:rPr>
          <w:b/>
          <w:bCs/>
        </w:rPr>
        <w:t>Procesare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Plăți</w:t>
      </w:r>
      <w:proofErr w:type="spellEnd"/>
      <w:r w:rsidRPr="008E4963">
        <w:rPr>
          <w:b/>
          <w:bCs/>
        </w:rPr>
        <w:t>:</w:t>
      </w:r>
    </w:p>
    <w:p w14:paraId="28DC601D" w14:textId="77777777" w:rsidR="008E4963" w:rsidRPr="008E4963" w:rsidRDefault="008E4963" w:rsidP="008E4963">
      <w:pPr>
        <w:numPr>
          <w:ilvl w:val="1"/>
          <w:numId w:val="36"/>
        </w:numPr>
      </w:pPr>
      <w:proofErr w:type="spellStart"/>
      <w:r w:rsidRPr="008E4963">
        <w:t>Integrare</w:t>
      </w:r>
      <w:proofErr w:type="spellEnd"/>
      <w:r w:rsidRPr="008E4963">
        <w:t xml:space="preserve"> API Stripe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plăți</w:t>
      </w:r>
      <w:proofErr w:type="spellEnd"/>
      <w:r w:rsidRPr="008E4963">
        <w:t>.</w:t>
      </w:r>
    </w:p>
    <w:p w14:paraId="29600736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Structura</w:t>
      </w:r>
      <w:proofErr w:type="spellEnd"/>
      <w:r w:rsidRPr="008E4963">
        <w:rPr>
          <w:b/>
          <w:bCs/>
        </w:rPr>
        <w:t xml:space="preserve"> Backend</w:t>
      </w:r>
    </w:p>
    <w:p w14:paraId="640171D1" w14:textId="77777777" w:rsidR="008E4963" w:rsidRPr="008E4963" w:rsidRDefault="008E4963" w:rsidP="008E4963">
      <w:proofErr w:type="spellStart"/>
      <w:r w:rsidRPr="008E4963">
        <w:t>graphql</w:t>
      </w:r>
      <w:proofErr w:type="spellEnd"/>
    </w:p>
    <w:p w14:paraId="2678388B" w14:textId="77777777" w:rsidR="008E4963" w:rsidRPr="008E4963" w:rsidRDefault="008E4963" w:rsidP="008E4963">
      <w:r w:rsidRPr="008E4963">
        <w:t>Copy code</w:t>
      </w:r>
    </w:p>
    <w:p w14:paraId="6D1DE943" w14:textId="77777777" w:rsidR="008E4963" w:rsidRPr="008E4963" w:rsidRDefault="008E4963" w:rsidP="008E4963">
      <w:r w:rsidRPr="008E4963">
        <w:t>server/</w:t>
      </w:r>
    </w:p>
    <w:p w14:paraId="2F8A9518" w14:textId="77777777" w:rsidR="008E4963" w:rsidRPr="008E4963" w:rsidRDefault="008E4963" w:rsidP="008E4963">
      <w:r w:rsidRPr="008E4963">
        <w:t xml:space="preserve">├── models/                     # </w:t>
      </w:r>
      <w:proofErr w:type="spellStart"/>
      <w:r w:rsidRPr="008E4963">
        <w:t>Modele</w:t>
      </w:r>
      <w:proofErr w:type="spellEnd"/>
      <w:r w:rsidRPr="008E4963">
        <w:t xml:space="preserve"> </w:t>
      </w:r>
      <w:proofErr w:type="spellStart"/>
      <w:r w:rsidRPr="008E4963">
        <w:t>Sequelize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entitățile</w:t>
      </w:r>
      <w:proofErr w:type="spellEnd"/>
      <w:r w:rsidRPr="008E4963">
        <w:t xml:space="preserve"> </w:t>
      </w:r>
      <w:proofErr w:type="spellStart"/>
      <w:r w:rsidRPr="008E4963">
        <w:t>bazei</w:t>
      </w:r>
      <w:proofErr w:type="spellEnd"/>
      <w:r w:rsidRPr="008E4963">
        <w:t xml:space="preserve"> de date</w:t>
      </w:r>
    </w:p>
    <w:p w14:paraId="728686F8" w14:textId="77777777" w:rsidR="008E4963" w:rsidRPr="008E4963" w:rsidRDefault="008E4963" w:rsidP="008E4963">
      <w:r w:rsidRPr="008E4963">
        <w:t xml:space="preserve">│   ├── Category.js             # Model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categorii</w:t>
      </w:r>
      <w:proofErr w:type="spellEnd"/>
    </w:p>
    <w:p w14:paraId="2DF4BC59" w14:textId="77777777" w:rsidR="008E4963" w:rsidRPr="008E4963" w:rsidRDefault="008E4963" w:rsidP="008E4963">
      <w:r w:rsidRPr="008E4963">
        <w:t xml:space="preserve">│   └── Product.js              # Model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produse</w:t>
      </w:r>
      <w:proofErr w:type="spellEnd"/>
    </w:p>
    <w:p w14:paraId="20EA7DAC" w14:textId="77777777" w:rsidR="008E4963" w:rsidRPr="008E4963" w:rsidRDefault="008E4963" w:rsidP="008E4963">
      <w:r w:rsidRPr="008E4963">
        <w:t xml:space="preserve">├── db.js                       # </w:t>
      </w:r>
      <w:proofErr w:type="spellStart"/>
      <w:r w:rsidRPr="008E4963">
        <w:t>Configurarea</w:t>
      </w:r>
      <w:proofErr w:type="spellEnd"/>
      <w:r w:rsidRPr="008E4963">
        <w:t xml:space="preserve"> </w:t>
      </w:r>
      <w:proofErr w:type="spellStart"/>
      <w:r w:rsidRPr="008E4963">
        <w:t>bazei</w:t>
      </w:r>
      <w:proofErr w:type="spellEnd"/>
      <w:r w:rsidRPr="008E4963">
        <w:t xml:space="preserve"> de date </w:t>
      </w:r>
      <w:proofErr w:type="spellStart"/>
      <w:r w:rsidRPr="008E4963">
        <w:t>Sequelize</w:t>
      </w:r>
      <w:proofErr w:type="spellEnd"/>
    </w:p>
    <w:p w14:paraId="5EE3F311" w14:textId="77777777" w:rsidR="008E4963" w:rsidRPr="008E4963" w:rsidRDefault="008E4963" w:rsidP="008E4963">
      <w:r w:rsidRPr="008E4963">
        <w:t xml:space="preserve">├── routes/                     # Rute </w:t>
      </w:r>
      <w:proofErr w:type="spellStart"/>
      <w:r w:rsidRPr="008E4963">
        <w:t>pentru</w:t>
      </w:r>
      <w:proofErr w:type="spellEnd"/>
      <w:r w:rsidRPr="008E4963">
        <w:t xml:space="preserve"> API-</w:t>
      </w:r>
      <w:proofErr w:type="spellStart"/>
      <w:r w:rsidRPr="008E4963">
        <w:t>uri</w:t>
      </w:r>
      <w:proofErr w:type="spellEnd"/>
    </w:p>
    <w:p w14:paraId="69F0CD3B" w14:textId="77777777" w:rsidR="008E4963" w:rsidRPr="008E4963" w:rsidRDefault="008E4963" w:rsidP="008E4963">
      <w:r w:rsidRPr="008E4963">
        <w:t xml:space="preserve">│   ├── products.js             # Rute API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operațiuni</w:t>
      </w:r>
      <w:proofErr w:type="spellEnd"/>
      <w:r w:rsidRPr="008E4963">
        <w:t xml:space="preserve"> cu </w:t>
      </w:r>
      <w:proofErr w:type="spellStart"/>
      <w:r w:rsidRPr="008E4963">
        <w:t>produse</w:t>
      </w:r>
      <w:proofErr w:type="spellEnd"/>
    </w:p>
    <w:p w14:paraId="55FE4C84" w14:textId="77777777" w:rsidR="008E4963" w:rsidRPr="008E4963" w:rsidRDefault="008E4963" w:rsidP="008E4963">
      <w:r w:rsidRPr="008E4963">
        <w:lastRenderedPageBreak/>
        <w:t xml:space="preserve">│   └── categories.js           # Rute API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operațiuni</w:t>
      </w:r>
      <w:proofErr w:type="spellEnd"/>
      <w:r w:rsidRPr="008E4963">
        <w:t xml:space="preserve"> cu </w:t>
      </w:r>
      <w:proofErr w:type="spellStart"/>
      <w:r w:rsidRPr="008E4963">
        <w:t>categorii</w:t>
      </w:r>
      <w:proofErr w:type="spellEnd"/>
    </w:p>
    <w:p w14:paraId="17CA3601" w14:textId="77777777" w:rsidR="008E4963" w:rsidRPr="008E4963" w:rsidRDefault="008E4963" w:rsidP="008E4963">
      <w:r w:rsidRPr="008E4963">
        <w:t xml:space="preserve">├── server.js                   # </w:t>
      </w:r>
      <w:proofErr w:type="spellStart"/>
      <w:r w:rsidRPr="008E4963">
        <w:t>Fişier</w:t>
      </w:r>
      <w:proofErr w:type="spellEnd"/>
      <w:r w:rsidRPr="008E4963">
        <w:t xml:space="preserve"> principal server</w:t>
      </w:r>
    </w:p>
    <w:p w14:paraId="438673DE" w14:textId="77777777" w:rsidR="008E4963" w:rsidRPr="008E4963" w:rsidRDefault="008E4963" w:rsidP="008E4963">
      <w:r w:rsidRPr="008E4963">
        <w:t xml:space="preserve">└── config/                     # </w:t>
      </w:r>
      <w:proofErr w:type="spellStart"/>
      <w:r w:rsidRPr="008E4963">
        <w:t>Fişiere</w:t>
      </w:r>
      <w:proofErr w:type="spellEnd"/>
      <w:r w:rsidRPr="008E4963">
        <w:t xml:space="preserve"> de </w:t>
      </w:r>
      <w:proofErr w:type="spellStart"/>
      <w:r w:rsidRPr="008E4963">
        <w:t>configurare</w:t>
      </w:r>
      <w:proofErr w:type="spellEnd"/>
      <w:r w:rsidRPr="008E4963">
        <w:t xml:space="preserve"> (ex: </w:t>
      </w:r>
      <w:proofErr w:type="spellStart"/>
      <w:r w:rsidRPr="008E4963">
        <w:t>chei</w:t>
      </w:r>
      <w:proofErr w:type="spellEnd"/>
      <w:r w:rsidRPr="008E4963">
        <w:t xml:space="preserve"> Stripe)</w:t>
      </w:r>
    </w:p>
    <w:p w14:paraId="1817EBA2" w14:textId="7C7B4A04" w:rsidR="008E4963" w:rsidRPr="008E4963" w:rsidRDefault="008E4963" w:rsidP="008E4963"/>
    <w:p w14:paraId="68B7737A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Instalare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și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Configurare</w:t>
      </w:r>
      <w:proofErr w:type="spellEnd"/>
    </w:p>
    <w:p w14:paraId="60D5F00D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Cerințe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Preliminare</w:t>
      </w:r>
      <w:proofErr w:type="spellEnd"/>
    </w:p>
    <w:p w14:paraId="0A670FAC" w14:textId="77777777" w:rsidR="008E4963" w:rsidRPr="008E4963" w:rsidRDefault="008E4963" w:rsidP="008E4963">
      <w:pPr>
        <w:numPr>
          <w:ilvl w:val="0"/>
          <w:numId w:val="37"/>
        </w:numPr>
      </w:pPr>
      <w:r w:rsidRPr="008E4963">
        <w:t xml:space="preserve">Node.js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npm</w:t>
      </w:r>
      <w:proofErr w:type="spellEnd"/>
    </w:p>
    <w:p w14:paraId="2ED0F102" w14:textId="77777777" w:rsidR="008E4963" w:rsidRPr="008E4963" w:rsidRDefault="008E4963" w:rsidP="008E4963">
      <w:pPr>
        <w:numPr>
          <w:ilvl w:val="0"/>
          <w:numId w:val="37"/>
        </w:numPr>
      </w:pPr>
      <w:r w:rsidRPr="008E4963">
        <w:t>Server MySQL</w:t>
      </w:r>
    </w:p>
    <w:p w14:paraId="20BAA40F" w14:textId="77777777" w:rsidR="008E4963" w:rsidRPr="008E4963" w:rsidRDefault="008E4963" w:rsidP="008E4963">
      <w:pPr>
        <w:numPr>
          <w:ilvl w:val="0"/>
          <w:numId w:val="37"/>
        </w:numPr>
      </w:pPr>
      <w:r w:rsidRPr="008E4963">
        <w:t>Angular CLI</w:t>
      </w:r>
    </w:p>
    <w:p w14:paraId="33348E1F" w14:textId="77777777" w:rsidR="008E4963" w:rsidRPr="008E4963" w:rsidRDefault="008E4963" w:rsidP="008E4963">
      <w:pPr>
        <w:numPr>
          <w:ilvl w:val="0"/>
          <w:numId w:val="37"/>
        </w:numPr>
      </w:pPr>
      <w:proofErr w:type="spellStart"/>
      <w:r w:rsidRPr="008E4963">
        <w:t>Cont</w:t>
      </w:r>
      <w:proofErr w:type="spellEnd"/>
      <w:r w:rsidRPr="008E4963">
        <w:t xml:space="preserve"> Stripe </w:t>
      </w:r>
      <w:proofErr w:type="spellStart"/>
      <w:r w:rsidRPr="008E4963">
        <w:t>pentru</w:t>
      </w:r>
      <w:proofErr w:type="spellEnd"/>
      <w:r w:rsidRPr="008E4963">
        <w:t xml:space="preserve"> </w:t>
      </w:r>
      <w:proofErr w:type="spellStart"/>
      <w:r w:rsidRPr="008E4963">
        <w:t>integrarea</w:t>
      </w:r>
      <w:proofErr w:type="spellEnd"/>
      <w:r w:rsidRPr="008E4963">
        <w:t xml:space="preserve"> </w:t>
      </w:r>
      <w:proofErr w:type="spellStart"/>
      <w:r w:rsidRPr="008E4963">
        <w:t>plăților</w:t>
      </w:r>
      <w:proofErr w:type="spellEnd"/>
    </w:p>
    <w:p w14:paraId="023CF75C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Configurare</w:t>
      </w:r>
      <w:proofErr w:type="spellEnd"/>
      <w:r w:rsidRPr="008E4963">
        <w:rPr>
          <w:b/>
          <w:bCs/>
        </w:rPr>
        <w:t xml:space="preserve"> Backend</w:t>
      </w:r>
    </w:p>
    <w:p w14:paraId="77EA2B75" w14:textId="77777777" w:rsidR="008E4963" w:rsidRPr="008E4963" w:rsidRDefault="008E4963" w:rsidP="008E4963">
      <w:pPr>
        <w:numPr>
          <w:ilvl w:val="0"/>
          <w:numId w:val="38"/>
        </w:numPr>
      </w:pPr>
      <w:proofErr w:type="spellStart"/>
      <w:r w:rsidRPr="008E4963">
        <w:t>Clonați</w:t>
      </w:r>
      <w:proofErr w:type="spellEnd"/>
      <w:r w:rsidRPr="008E4963">
        <w:t xml:space="preserve"> repository-</w:t>
      </w:r>
      <w:proofErr w:type="spellStart"/>
      <w:r w:rsidRPr="008E4963">
        <w:t>ul</w:t>
      </w:r>
      <w:proofErr w:type="spellEnd"/>
      <w:r w:rsidRPr="008E4963">
        <w:t>:</w:t>
      </w:r>
    </w:p>
    <w:p w14:paraId="6D9219B2" w14:textId="77777777" w:rsidR="008E4963" w:rsidRPr="008E4963" w:rsidRDefault="008E4963" w:rsidP="008E4963">
      <w:r w:rsidRPr="008E4963">
        <w:t>bash</w:t>
      </w:r>
    </w:p>
    <w:p w14:paraId="63F759AC" w14:textId="77777777" w:rsidR="008E4963" w:rsidRPr="008E4963" w:rsidRDefault="008E4963" w:rsidP="008E4963">
      <w:r w:rsidRPr="008E4963">
        <w:t>git clone https://github.com/username/repository.git</w:t>
      </w:r>
    </w:p>
    <w:p w14:paraId="23381A6A" w14:textId="77777777" w:rsidR="008E4963" w:rsidRPr="008E4963" w:rsidRDefault="008E4963" w:rsidP="008E4963">
      <w:r w:rsidRPr="008E4963">
        <w:t>cd repository/server</w:t>
      </w:r>
    </w:p>
    <w:p w14:paraId="3A5A22CF" w14:textId="77777777" w:rsidR="008E4963" w:rsidRPr="008E4963" w:rsidRDefault="008E4963" w:rsidP="008E4963">
      <w:pPr>
        <w:numPr>
          <w:ilvl w:val="0"/>
          <w:numId w:val="38"/>
        </w:numPr>
      </w:pPr>
      <w:proofErr w:type="spellStart"/>
      <w:r w:rsidRPr="008E4963">
        <w:t>Instalați</w:t>
      </w:r>
      <w:proofErr w:type="spellEnd"/>
      <w:r w:rsidRPr="008E4963">
        <w:t xml:space="preserve"> </w:t>
      </w:r>
      <w:proofErr w:type="spellStart"/>
      <w:r w:rsidRPr="008E4963">
        <w:t>dependențele</w:t>
      </w:r>
      <w:proofErr w:type="spellEnd"/>
      <w:r w:rsidRPr="008E4963">
        <w:t>:</w:t>
      </w:r>
    </w:p>
    <w:p w14:paraId="2EF631EC" w14:textId="77777777" w:rsidR="008E4963" w:rsidRPr="008E4963" w:rsidRDefault="008E4963" w:rsidP="008E4963">
      <w:r w:rsidRPr="008E4963">
        <w:t>bash</w:t>
      </w:r>
    </w:p>
    <w:p w14:paraId="51986C1D" w14:textId="77777777" w:rsidR="008E4963" w:rsidRPr="008E4963" w:rsidRDefault="008E4963" w:rsidP="008E4963">
      <w:proofErr w:type="spellStart"/>
      <w:r w:rsidRPr="008E4963">
        <w:t>npm</w:t>
      </w:r>
      <w:proofErr w:type="spellEnd"/>
      <w:r w:rsidRPr="008E4963">
        <w:t xml:space="preserve"> install</w:t>
      </w:r>
    </w:p>
    <w:p w14:paraId="5F786588" w14:textId="77777777" w:rsidR="008E4963" w:rsidRPr="008E4963" w:rsidRDefault="008E4963" w:rsidP="008E4963">
      <w:pPr>
        <w:numPr>
          <w:ilvl w:val="0"/>
          <w:numId w:val="38"/>
        </w:numPr>
      </w:pPr>
      <w:proofErr w:type="spellStart"/>
      <w:r w:rsidRPr="008E4963">
        <w:t>Configurați</w:t>
      </w:r>
      <w:proofErr w:type="spellEnd"/>
      <w:r w:rsidRPr="008E4963">
        <w:t xml:space="preserve"> </w:t>
      </w:r>
      <w:proofErr w:type="spellStart"/>
      <w:r w:rsidRPr="008E4963">
        <w:t>baza</w:t>
      </w:r>
      <w:proofErr w:type="spellEnd"/>
      <w:r w:rsidRPr="008E4963">
        <w:t xml:space="preserve"> de date:</w:t>
      </w:r>
    </w:p>
    <w:p w14:paraId="28DBF9CF" w14:textId="77777777" w:rsidR="008E4963" w:rsidRPr="008E4963" w:rsidRDefault="008E4963" w:rsidP="008E4963">
      <w:pPr>
        <w:numPr>
          <w:ilvl w:val="1"/>
          <w:numId w:val="38"/>
        </w:numPr>
      </w:pPr>
      <w:proofErr w:type="spellStart"/>
      <w:r w:rsidRPr="008E4963">
        <w:t>Creați</w:t>
      </w:r>
      <w:proofErr w:type="spellEnd"/>
      <w:r w:rsidRPr="008E4963">
        <w:t xml:space="preserve"> un </w:t>
      </w:r>
      <w:proofErr w:type="spellStart"/>
      <w:proofErr w:type="gramStart"/>
      <w:r w:rsidRPr="008E4963">
        <w:t>fișier</w:t>
      </w:r>
      <w:proofErr w:type="spellEnd"/>
      <w:r w:rsidRPr="008E4963">
        <w:t xml:space="preserve"> .env</w:t>
      </w:r>
      <w:proofErr w:type="gram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</w:t>
      </w:r>
      <w:proofErr w:type="spellStart"/>
      <w:r w:rsidRPr="008E4963">
        <w:t>directorul</w:t>
      </w:r>
      <w:proofErr w:type="spellEnd"/>
      <w:r w:rsidRPr="008E4963">
        <w:t xml:space="preserve"> </w:t>
      </w:r>
      <w:proofErr w:type="spellStart"/>
      <w:r w:rsidRPr="008E4963">
        <w:t>serverului</w:t>
      </w:r>
      <w:proofErr w:type="spellEnd"/>
      <w:r w:rsidRPr="008E4963">
        <w:t xml:space="preserve"> cu </w:t>
      </w:r>
      <w:proofErr w:type="spellStart"/>
      <w:r w:rsidRPr="008E4963">
        <w:t>următorul</w:t>
      </w:r>
      <w:proofErr w:type="spellEnd"/>
      <w:r w:rsidRPr="008E4963">
        <w:t xml:space="preserve"> </w:t>
      </w:r>
      <w:proofErr w:type="spellStart"/>
      <w:r w:rsidRPr="008E4963">
        <w:t>conținut</w:t>
      </w:r>
      <w:proofErr w:type="spellEnd"/>
      <w:r w:rsidRPr="008E4963">
        <w:t>:</w:t>
      </w:r>
    </w:p>
    <w:p w14:paraId="1A0B4727" w14:textId="77777777" w:rsidR="008E4963" w:rsidRPr="008E4963" w:rsidRDefault="008E4963" w:rsidP="008E4963">
      <w:proofErr w:type="spellStart"/>
      <w:r w:rsidRPr="008E4963">
        <w:t>makefile</w:t>
      </w:r>
      <w:proofErr w:type="spellEnd"/>
    </w:p>
    <w:p w14:paraId="3DB56B8D" w14:textId="77777777" w:rsidR="008E4963" w:rsidRPr="008E4963" w:rsidRDefault="008E4963" w:rsidP="008E4963">
      <w:r w:rsidRPr="008E4963">
        <w:t>Copy code</w:t>
      </w:r>
    </w:p>
    <w:p w14:paraId="73EBC587" w14:textId="77777777" w:rsidR="008E4963" w:rsidRPr="008E4963" w:rsidRDefault="008E4963" w:rsidP="008E4963">
      <w:r w:rsidRPr="008E4963">
        <w:t>DB_HOST=localhost</w:t>
      </w:r>
    </w:p>
    <w:p w14:paraId="3705CCEC" w14:textId="77777777" w:rsidR="008E4963" w:rsidRPr="008E4963" w:rsidRDefault="008E4963" w:rsidP="008E4963">
      <w:r w:rsidRPr="008E4963">
        <w:t>DB_USER=root</w:t>
      </w:r>
    </w:p>
    <w:p w14:paraId="74933D64" w14:textId="77777777" w:rsidR="008E4963" w:rsidRPr="008E4963" w:rsidRDefault="008E4963" w:rsidP="008E4963">
      <w:r w:rsidRPr="008E4963">
        <w:t>DB_PASSWORD=</w:t>
      </w:r>
      <w:proofErr w:type="spellStart"/>
      <w:r w:rsidRPr="008E4963">
        <w:t>parola</w:t>
      </w:r>
      <w:proofErr w:type="spellEnd"/>
    </w:p>
    <w:p w14:paraId="4FA7265B" w14:textId="77777777" w:rsidR="008E4963" w:rsidRPr="008E4963" w:rsidRDefault="008E4963" w:rsidP="008E4963">
      <w:r w:rsidRPr="008E4963">
        <w:t>DB_NAME=</w:t>
      </w:r>
      <w:proofErr w:type="spellStart"/>
      <w:r w:rsidRPr="008E4963">
        <w:t>nume_baza_date</w:t>
      </w:r>
      <w:proofErr w:type="spellEnd"/>
    </w:p>
    <w:p w14:paraId="5A7742CE" w14:textId="77777777" w:rsidR="008E4963" w:rsidRPr="008E4963" w:rsidRDefault="008E4963" w:rsidP="008E4963">
      <w:r w:rsidRPr="008E4963">
        <w:lastRenderedPageBreak/>
        <w:t>STRIPE_SECRET_KEY=</w:t>
      </w:r>
      <w:proofErr w:type="spellStart"/>
      <w:r w:rsidRPr="008E4963">
        <w:t>cheie</w:t>
      </w:r>
      <w:proofErr w:type="spellEnd"/>
      <w:r w:rsidRPr="008E4963">
        <w:t>-secreta-stripe</w:t>
      </w:r>
    </w:p>
    <w:p w14:paraId="2C4AB932" w14:textId="77777777" w:rsidR="008E4963" w:rsidRPr="008E4963" w:rsidRDefault="008E4963" w:rsidP="008E4963">
      <w:pPr>
        <w:numPr>
          <w:ilvl w:val="0"/>
          <w:numId w:val="38"/>
        </w:numPr>
      </w:pPr>
      <w:proofErr w:type="spellStart"/>
      <w:r w:rsidRPr="008E4963">
        <w:t>Rulați</w:t>
      </w:r>
      <w:proofErr w:type="spellEnd"/>
      <w:r w:rsidRPr="008E4963">
        <w:t xml:space="preserve"> </w:t>
      </w:r>
      <w:proofErr w:type="spellStart"/>
      <w:r w:rsidRPr="008E4963">
        <w:t>serverul</w:t>
      </w:r>
      <w:proofErr w:type="spellEnd"/>
      <w:r w:rsidRPr="008E4963">
        <w:t>:</w:t>
      </w:r>
    </w:p>
    <w:p w14:paraId="49AF7D45" w14:textId="77777777" w:rsidR="008E4963" w:rsidRPr="008E4963" w:rsidRDefault="008E4963" w:rsidP="008E4963">
      <w:r w:rsidRPr="008E4963">
        <w:t>bash</w:t>
      </w:r>
    </w:p>
    <w:p w14:paraId="0EC022A0" w14:textId="77777777" w:rsidR="008E4963" w:rsidRPr="008E4963" w:rsidRDefault="008E4963" w:rsidP="008E4963">
      <w:r w:rsidRPr="008E4963">
        <w:t>node server.js</w:t>
      </w:r>
    </w:p>
    <w:p w14:paraId="7BFCFA1C" w14:textId="77777777" w:rsidR="008E4963" w:rsidRPr="008E4963" w:rsidRDefault="008E4963" w:rsidP="008E4963">
      <w:pPr>
        <w:numPr>
          <w:ilvl w:val="0"/>
          <w:numId w:val="38"/>
        </w:numPr>
      </w:pPr>
      <w:proofErr w:type="spellStart"/>
      <w:r w:rsidRPr="008E4963">
        <w:t>Verificați</w:t>
      </w:r>
      <w:proofErr w:type="spellEnd"/>
      <w:r w:rsidRPr="008E4963">
        <w:t xml:space="preserve"> </w:t>
      </w:r>
      <w:proofErr w:type="spellStart"/>
      <w:r w:rsidRPr="008E4963">
        <w:t>funcționarea</w:t>
      </w:r>
      <w:proofErr w:type="spellEnd"/>
      <w:r w:rsidRPr="008E4963">
        <w:t xml:space="preserve"> </w:t>
      </w:r>
      <w:proofErr w:type="spellStart"/>
      <w:r w:rsidRPr="008E4963">
        <w:t>serverului</w:t>
      </w:r>
      <w:proofErr w:type="spellEnd"/>
      <w:r w:rsidRPr="008E4963">
        <w:t xml:space="preserve">: </w:t>
      </w:r>
      <w:proofErr w:type="spellStart"/>
      <w:r w:rsidRPr="008E4963">
        <w:t>Accesați</w:t>
      </w:r>
      <w:proofErr w:type="spellEnd"/>
      <w:r w:rsidRPr="008E4963">
        <w:t xml:space="preserve"> http://localhost:4242/categories </w:t>
      </w:r>
      <w:proofErr w:type="spellStart"/>
      <w:r w:rsidRPr="008E4963">
        <w:t>în</w:t>
      </w:r>
      <w:proofErr w:type="spellEnd"/>
      <w:r w:rsidRPr="008E4963">
        <w:t xml:space="preserve"> browser </w:t>
      </w:r>
      <w:proofErr w:type="spellStart"/>
      <w:r w:rsidRPr="008E4963">
        <w:t>sau</w:t>
      </w:r>
      <w:proofErr w:type="spellEnd"/>
      <w:r w:rsidRPr="008E4963">
        <w:t xml:space="preserve"> Postman.</w:t>
      </w:r>
    </w:p>
    <w:p w14:paraId="331407E6" w14:textId="20D36494" w:rsidR="008E4963" w:rsidRPr="008E4963" w:rsidRDefault="008E4963" w:rsidP="008E4963"/>
    <w:p w14:paraId="227FC29F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Configurare</w:t>
      </w:r>
      <w:proofErr w:type="spellEnd"/>
      <w:r w:rsidRPr="008E4963">
        <w:rPr>
          <w:b/>
          <w:bCs/>
        </w:rPr>
        <w:t xml:space="preserve"> Frontend</w:t>
      </w:r>
    </w:p>
    <w:p w14:paraId="1A5A0CDB" w14:textId="77777777" w:rsidR="008E4963" w:rsidRPr="008E4963" w:rsidRDefault="008E4963" w:rsidP="008E4963">
      <w:pPr>
        <w:numPr>
          <w:ilvl w:val="0"/>
          <w:numId w:val="39"/>
        </w:numPr>
      </w:pPr>
      <w:proofErr w:type="spellStart"/>
      <w:r w:rsidRPr="008E4963">
        <w:t>Navigați</w:t>
      </w:r>
      <w:proofErr w:type="spell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</w:t>
      </w:r>
      <w:proofErr w:type="spellStart"/>
      <w:r w:rsidRPr="008E4963">
        <w:t>directorul</w:t>
      </w:r>
      <w:proofErr w:type="spellEnd"/>
      <w:r w:rsidRPr="008E4963">
        <w:t xml:space="preserve"> frontend:</w:t>
      </w:r>
    </w:p>
    <w:p w14:paraId="0BABDECA" w14:textId="77777777" w:rsidR="008E4963" w:rsidRPr="008E4963" w:rsidRDefault="008E4963" w:rsidP="008E4963">
      <w:r w:rsidRPr="008E4963">
        <w:t>bash</w:t>
      </w:r>
    </w:p>
    <w:p w14:paraId="0B627939" w14:textId="77777777" w:rsidR="008E4963" w:rsidRPr="008E4963" w:rsidRDefault="008E4963" w:rsidP="008E4963">
      <w:r w:rsidRPr="008E4963">
        <w:t>cd</w:t>
      </w:r>
      <w:proofErr w:type="gramStart"/>
      <w:r w:rsidRPr="008E4963">
        <w:t xml:space="preserve"> ..</w:t>
      </w:r>
      <w:proofErr w:type="gramEnd"/>
      <w:r w:rsidRPr="008E4963">
        <w:t>/frontend</w:t>
      </w:r>
    </w:p>
    <w:p w14:paraId="5BD142B1" w14:textId="77777777" w:rsidR="008E4963" w:rsidRPr="008E4963" w:rsidRDefault="008E4963" w:rsidP="008E4963">
      <w:pPr>
        <w:numPr>
          <w:ilvl w:val="0"/>
          <w:numId w:val="39"/>
        </w:numPr>
      </w:pPr>
      <w:proofErr w:type="spellStart"/>
      <w:r w:rsidRPr="008E4963">
        <w:t>Instalați</w:t>
      </w:r>
      <w:proofErr w:type="spellEnd"/>
      <w:r w:rsidRPr="008E4963">
        <w:t xml:space="preserve"> </w:t>
      </w:r>
      <w:proofErr w:type="spellStart"/>
      <w:r w:rsidRPr="008E4963">
        <w:t>dependențele</w:t>
      </w:r>
      <w:proofErr w:type="spellEnd"/>
      <w:r w:rsidRPr="008E4963">
        <w:t>:</w:t>
      </w:r>
    </w:p>
    <w:p w14:paraId="05F868FB" w14:textId="77777777" w:rsidR="008E4963" w:rsidRPr="008E4963" w:rsidRDefault="008E4963" w:rsidP="008E4963">
      <w:r w:rsidRPr="008E4963">
        <w:t>bash</w:t>
      </w:r>
    </w:p>
    <w:p w14:paraId="1FB1CD7E" w14:textId="77777777" w:rsidR="008E4963" w:rsidRPr="008E4963" w:rsidRDefault="008E4963" w:rsidP="008E4963">
      <w:proofErr w:type="spellStart"/>
      <w:r w:rsidRPr="008E4963">
        <w:t>npm</w:t>
      </w:r>
      <w:proofErr w:type="spellEnd"/>
      <w:r w:rsidRPr="008E4963">
        <w:t xml:space="preserve"> install</w:t>
      </w:r>
    </w:p>
    <w:p w14:paraId="03252674" w14:textId="77777777" w:rsidR="008E4963" w:rsidRPr="008E4963" w:rsidRDefault="008E4963" w:rsidP="008E4963">
      <w:pPr>
        <w:numPr>
          <w:ilvl w:val="0"/>
          <w:numId w:val="39"/>
        </w:numPr>
      </w:pPr>
      <w:proofErr w:type="spellStart"/>
      <w:r w:rsidRPr="008E4963">
        <w:t>Actualizați</w:t>
      </w:r>
      <w:proofErr w:type="spellEnd"/>
      <w:r w:rsidRPr="008E4963">
        <w:t xml:space="preserve"> URL-</w:t>
      </w:r>
      <w:proofErr w:type="spellStart"/>
      <w:r w:rsidRPr="008E4963">
        <w:t>ul</w:t>
      </w:r>
      <w:proofErr w:type="spellEnd"/>
      <w:r w:rsidRPr="008E4963">
        <w:t xml:space="preserve"> backend </w:t>
      </w:r>
      <w:proofErr w:type="spellStart"/>
      <w:r w:rsidRPr="008E4963">
        <w:t>în</w:t>
      </w:r>
      <w:proofErr w:type="spellEnd"/>
      <w:r w:rsidRPr="008E4963">
        <w:t xml:space="preserve"> </w:t>
      </w:r>
      <w:proofErr w:type="spellStart"/>
      <w:r w:rsidRPr="008E4963">
        <w:t>src</w:t>
      </w:r>
      <w:proofErr w:type="spellEnd"/>
      <w:r w:rsidRPr="008E4963">
        <w:t>/environments/</w:t>
      </w:r>
      <w:proofErr w:type="spellStart"/>
      <w:r w:rsidRPr="008E4963">
        <w:t>environment.ts</w:t>
      </w:r>
      <w:proofErr w:type="spellEnd"/>
      <w:r w:rsidRPr="008E4963">
        <w:t>:</w:t>
      </w:r>
    </w:p>
    <w:p w14:paraId="4340F526" w14:textId="77777777" w:rsidR="008E4963" w:rsidRPr="008E4963" w:rsidRDefault="008E4963" w:rsidP="008E4963">
      <w:r w:rsidRPr="008E4963">
        <w:t>typescript</w:t>
      </w:r>
    </w:p>
    <w:p w14:paraId="4111CB59" w14:textId="77777777" w:rsidR="008E4963" w:rsidRPr="008E4963" w:rsidRDefault="008E4963" w:rsidP="008E4963">
      <w:r w:rsidRPr="008E4963">
        <w:t>export const environment = {</w:t>
      </w:r>
    </w:p>
    <w:p w14:paraId="62B2E56E" w14:textId="77777777" w:rsidR="008E4963" w:rsidRPr="008E4963" w:rsidRDefault="008E4963" w:rsidP="008E4963">
      <w:r w:rsidRPr="008E4963">
        <w:t xml:space="preserve">  production: false,</w:t>
      </w:r>
    </w:p>
    <w:p w14:paraId="04188D79" w14:textId="77777777" w:rsidR="008E4963" w:rsidRPr="008E4963" w:rsidRDefault="008E4963" w:rsidP="008E4963">
      <w:r w:rsidRPr="008E4963">
        <w:t xml:space="preserve">  </w:t>
      </w:r>
      <w:proofErr w:type="spellStart"/>
      <w:r w:rsidRPr="008E4963">
        <w:t>apiUrl</w:t>
      </w:r>
      <w:proofErr w:type="spellEnd"/>
      <w:r w:rsidRPr="008E4963">
        <w:t>: 'http://localhost:4242'</w:t>
      </w:r>
    </w:p>
    <w:p w14:paraId="3CF80CA3" w14:textId="77777777" w:rsidR="008E4963" w:rsidRPr="008E4963" w:rsidRDefault="008E4963" w:rsidP="008E4963">
      <w:r w:rsidRPr="008E4963">
        <w:t>};</w:t>
      </w:r>
    </w:p>
    <w:p w14:paraId="13098D1A" w14:textId="77777777" w:rsidR="008E4963" w:rsidRPr="008E4963" w:rsidRDefault="008E4963" w:rsidP="008E4963">
      <w:pPr>
        <w:numPr>
          <w:ilvl w:val="0"/>
          <w:numId w:val="39"/>
        </w:numPr>
      </w:pPr>
      <w:proofErr w:type="spellStart"/>
      <w:r w:rsidRPr="008E4963">
        <w:t>Rulați</w:t>
      </w:r>
      <w:proofErr w:type="spellEnd"/>
      <w:r w:rsidRPr="008E4963">
        <w:t xml:space="preserve"> </w:t>
      </w:r>
      <w:proofErr w:type="spellStart"/>
      <w:r w:rsidRPr="008E4963">
        <w:t>aplicația</w:t>
      </w:r>
      <w:proofErr w:type="spellEnd"/>
      <w:r w:rsidRPr="008E4963">
        <w:t xml:space="preserve"> Angular:</w:t>
      </w:r>
    </w:p>
    <w:p w14:paraId="7076E7A6" w14:textId="77777777" w:rsidR="008E4963" w:rsidRPr="008E4963" w:rsidRDefault="008E4963" w:rsidP="008E4963">
      <w:r w:rsidRPr="008E4963">
        <w:t>bash</w:t>
      </w:r>
    </w:p>
    <w:p w14:paraId="02F28F78" w14:textId="77777777" w:rsidR="008E4963" w:rsidRPr="008E4963" w:rsidRDefault="008E4963" w:rsidP="008E4963">
      <w:r w:rsidRPr="008E4963">
        <w:t xml:space="preserve">ng </w:t>
      </w:r>
      <w:proofErr w:type="gramStart"/>
      <w:r w:rsidRPr="008E4963">
        <w:t>serve</w:t>
      </w:r>
      <w:proofErr w:type="gramEnd"/>
    </w:p>
    <w:p w14:paraId="2E769003" w14:textId="77777777" w:rsidR="008E4963" w:rsidRPr="008E4963" w:rsidRDefault="008E4963" w:rsidP="008E4963">
      <w:pPr>
        <w:numPr>
          <w:ilvl w:val="0"/>
          <w:numId w:val="39"/>
        </w:numPr>
      </w:pPr>
      <w:proofErr w:type="spellStart"/>
      <w:r w:rsidRPr="008E4963">
        <w:t>Deschideți</w:t>
      </w:r>
      <w:proofErr w:type="spellEnd"/>
      <w:r w:rsidRPr="008E4963">
        <w:t xml:space="preserve"> </w:t>
      </w:r>
      <w:proofErr w:type="spellStart"/>
      <w:r w:rsidRPr="008E4963">
        <w:t>aplicația</w:t>
      </w:r>
      <w:proofErr w:type="spell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browser: </w:t>
      </w:r>
      <w:proofErr w:type="spellStart"/>
      <w:r w:rsidRPr="008E4963">
        <w:t>Accesați</w:t>
      </w:r>
      <w:proofErr w:type="spellEnd"/>
      <w:r w:rsidRPr="008E4963">
        <w:t xml:space="preserve"> http://localhost:4200.</w:t>
      </w:r>
    </w:p>
    <w:p w14:paraId="157F9D62" w14:textId="759E5650" w:rsidR="008E4963" w:rsidRPr="008E4963" w:rsidRDefault="008E4963" w:rsidP="008E4963"/>
    <w:p w14:paraId="5BC57E5C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Documentație</w:t>
      </w:r>
      <w:proofErr w:type="spellEnd"/>
      <w:r w:rsidRPr="008E4963">
        <w:rPr>
          <w:b/>
          <w:bCs/>
        </w:rPr>
        <w:t xml:space="preserve"> API</w:t>
      </w:r>
    </w:p>
    <w:p w14:paraId="428D6D62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lastRenderedPageBreak/>
        <w:t xml:space="preserve">URL </w:t>
      </w:r>
      <w:proofErr w:type="spellStart"/>
      <w:r w:rsidRPr="008E4963">
        <w:rPr>
          <w:b/>
          <w:bCs/>
        </w:rPr>
        <w:t>Bază</w:t>
      </w:r>
      <w:proofErr w:type="spellEnd"/>
    </w:p>
    <w:p w14:paraId="46AA19E6" w14:textId="77777777" w:rsidR="008E4963" w:rsidRPr="008E4963" w:rsidRDefault="008E4963" w:rsidP="008E4963">
      <w:proofErr w:type="spellStart"/>
      <w:r w:rsidRPr="008E4963">
        <w:t>arduino</w:t>
      </w:r>
      <w:proofErr w:type="spellEnd"/>
    </w:p>
    <w:p w14:paraId="38CADD10" w14:textId="77777777" w:rsidR="008E4963" w:rsidRPr="008E4963" w:rsidRDefault="008E4963" w:rsidP="008E4963">
      <w:r w:rsidRPr="008E4963">
        <w:t>http://localhost:4242</w:t>
      </w:r>
    </w:p>
    <w:p w14:paraId="598F78B1" w14:textId="77777777" w:rsidR="008E4963" w:rsidRPr="008E4963" w:rsidRDefault="008E4963" w:rsidP="008E4963">
      <w:pPr>
        <w:rPr>
          <w:b/>
          <w:bCs/>
        </w:rPr>
      </w:pPr>
      <w:r w:rsidRPr="008E4963">
        <w:rPr>
          <w:b/>
          <w:bCs/>
        </w:rPr>
        <w:t>Endpoint-</w:t>
      </w:r>
      <w:proofErr w:type="spellStart"/>
      <w:r w:rsidRPr="008E4963">
        <w:rPr>
          <w:b/>
          <w:bCs/>
        </w:rPr>
        <w:t>uri</w:t>
      </w:r>
      <w:proofErr w:type="spellEnd"/>
    </w:p>
    <w:p w14:paraId="7015FBE2" w14:textId="77777777" w:rsidR="008E4963" w:rsidRPr="008E4963" w:rsidRDefault="008E4963" w:rsidP="008E4963">
      <w:pPr>
        <w:numPr>
          <w:ilvl w:val="0"/>
          <w:numId w:val="40"/>
        </w:numPr>
      </w:pPr>
      <w:proofErr w:type="spellStart"/>
      <w:r w:rsidRPr="008E4963">
        <w:rPr>
          <w:b/>
          <w:bCs/>
        </w:rPr>
        <w:t>Categorii</w:t>
      </w:r>
      <w:proofErr w:type="spellEnd"/>
    </w:p>
    <w:p w14:paraId="166D0849" w14:textId="77777777" w:rsidR="008E4963" w:rsidRPr="008E4963" w:rsidRDefault="008E4963" w:rsidP="008E4963">
      <w:pPr>
        <w:numPr>
          <w:ilvl w:val="1"/>
          <w:numId w:val="40"/>
        </w:numPr>
      </w:pPr>
      <w:r w:rsidRPr="008E4963">
        <w:rPr>
          <w:b/>
          <w:bCs/>
        </w:rPr>
        <w:t>GET</w:t>
      </w:r>
      <w:r w:rsidRPr="008E4963">
        <w:t xml:space="preserve"> /categories: </w:t>
      </w:r>
      <w:proofErr w:type="spellStart"/>
      <w:r w:rsidRPr="008E4963">
        <w:t>Preia</w:t>
      </w:r>
      <w:proofErr w:type="spellEnd"/>
      <w:r w:rsidRPr="008E4963">
        <w:t xml:space="preserve"> </w:t>
      </w:r>
      <w:proofErr w:type="spellStart"/>
      <w:r w:rsidRPr="008E4963">
        <w:t>toate</w:t>
      </w:r>
      <w:proofErr w:type="spellEnd"/>
      <w:r w:rsidRPr="008E4963">
        <w:t xml:space="preserve"> </w:t>
      </w:r>
      <w:proofErr w:type="spellStart"/>
      <w:r w:rsidRPr="008E4963">
        <w:t>categoriile</w:t>
      </w:r>
      <w:proofErr w:type="spellEnd"/>
      <w:r w:rsidRPr="008E4963">
        <w:t>.</w:t>
      </w:r>
    </w:p>
    <w:p w14:paraId="6FE3A3AC" w14:textId="77777777" w:rsidR="008E4963" w:rsidRPr="008E4963" w:rsidRDefault="008E4963" w:rsidP="008E4963">
      <w:pPr>
        <w:numPr>
          <w:ilvl w:val="1"/>
          <w:numId w:val="40"/>
        </w:numPr>
      </w:pPr>
      <w:proofErr w:type="spellStart"/>
      <w:r w:rsidRPr="008E4963">
        <w:rPr>
          <w:b/>
          <w:bCs/>
        </w:rPr>
        <w:t>Răspuns</w:t>
      </w:r>
      <w:proofErr w:type="spellEnd"/>
      <w:r w:rsidRPr="008E4963">
        <w:rPr>
          <w:b/>
          <w:bCs/>
        </w:rPr>
        <w:t>:</w:t>
      </w:r>
    </w:p>
    <w:p w14:paraId="0B0ADE72" w14:textId="77777777" w:rsidR="008E4963" w:rsidRPr="008E4963" w:rsidRDefault="008E4963" w:rsidP="008E4963">
      <w:proofErr w:type="spellStart"/>
      <w:r w:rsidRPr="008E4963">
        <w:t>json</w:t>
      </w:r>
      <w:proofErr w:type="spellEnd"/>
    </w:p>
    <w:p w14:paraId="3463EF66" w14:textId="77777777" w:rsidR="008E4963" w:rsidRPr="008E4963" w:rsidRDefault="008E4963" w:rsidP="008E4963">
      <w:r w:rsidRPr="008E4963">
        <w:t>[</w:t>
      </w:r>
    </w:p>
    <w:p w14:paraId="78E3DF43" w14:textId="77777777" w:rsidR="008E4963" w:rsidRPr="008E4963" w:rsidRDefault="008E4963" w:rsidP="008E4963">
      <w:r w:rsidRPr="008E4963">
        <w:t xml:space="preserve">  </w:t>
      </w:r>
      <w:proofErr w:type="gramStart"/>
      <w:r w:rsidRPr="008E4963">
        <w:t>{ "</w:t>
      </w:r>
      <w:proofErr w:type="gramEnd"/>
      <w:r w:rsidRPr="008E4963">
        <w:t>id": 1, "name": "</w:t>
      </w:r>
      <w:proofErr w:type="spellStart"/>
      <w:r w:rsidRPr="008E4963">
        <w:t>Electronice</w:t>
      </w:r>
      <w:proofErr w:type="spellEnd"/>
      <w:r w:rsidRPr="008E4963">
        <w:t>", "description": "Gadget-</w:t>
      </w:r>
      <w:proofErr w:type="spellStart"/>
      <w:r w:rsidRPr="008E4963">
        <w:t>uri</w:t>
      </w:r>
      <w:proofErr w:type="spellEnd"/>
      <w:r w:rsidRPr="008E4963">
        <w:t xml:space="preserve"> </w:t>
      </w:r>
      <w:proofErr w:type="spellStart"/>
      <w:r w:rsidRPr="008E4963">
        <w:t>electronice</w:t>
      </w:r>
      <w:proofErr w:type="spellEnd"/>
      <w:r w:rsidRPr="008E4963">
        <w:t>" },</w:t>
      </w:r>
    </w:p>
    <w:p w14:paraId="58F90AEB" w14:textId="77777777" w:rsidR="008E4963" w:rsidRPr="008E4963" w:rsidRDefault="008E4963" w:rsidP="008E4963">
      <w:r w:rsidRPr="008E4963">
        <w:t xml:space="preserve">  </w:t>
      </w:r>
      <w:proofErr w:type="gramStart"/>
      <w:r w:rsidRPr="008E4963">
        <w:t>{ "</w:t>
      </w:r>
      <w:proofErr w:type="gramEnd"/>
      <w:r w:rsidRPr="008E4963">
        <w:t>id": 2, "name": "</w:t>
      </w:r>
      <w:proofErr w:type="spellStart"/>
      <w:r w:rsidRPr="008E4963">
        <w:t>Modă</w:t>
      </w:r>
      <w:proofErr w:type="spellEnd"/>
      <w:r w:rsidRPr="008E4963">
        <w:t xml:space="preserve">", "description": "Haine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accesorii</w:t>
      </w:r>
      <w:proofErr w:type="spellEnd"/>
      <w:r w:rsidRPr="008E4963">
        <w:t>" }</w:t>
      </w:r>
    </w:p>
    <w:p w14:paraId="6524C3B1" w14:textId="77777777" w:rsidR="008E4963" w:rsidRPr="008E4963" w:rsidRDefault="008E4963" w:rsidP="008E4963">
      <w:r w:rsidRPr="008E4963">
        <w:t>]</w:t>
      </w:r>
    </w:p>
    <w:p w14:paraId="4E7453D6" w14:textId="77777777" w:rsidR="008E4963" w:rsidRPr="008E4963" w:rsidRDefault="008E4963" w:rsidP="008E4963">
      <w:pPr>
        <w:numPr>
          <w:ilvl w:val="0"/>
          <w:numId w:val="40"/>
        </w:numPr>
      </w:pPr>
      <w:proofErr w:type="spellStart"/>
      <w:r w:rsidRPr="008E4963">
        <w:rPr>
          <w:b/>
          <w:bCs/>
        </w:rPr>
        <w:t>Produse</w:t>
      </w:r>
      <w:proofErr w:type="spellEnd"/>
    </w:p>
    <w:p w14:paraId="5FC12037" w14:textId="77777777" w:rsidR="008E4963" w:rsidRPr="008E4963" w:rsidRDefault="008E4963" w:rsidP="008E4963">
      <w:pPr>
        <w:numPr>
          <w:ilvl w:val="1"/>
          <w:numId w:val="40"/>
        </w:numPr>
      </w:pPr>
      <w:r w:rsidRPr="008E4963">
        <w:rPr>
          <w:b/>
          <w:bCs/>
        </w:rPr>
        <w:t>GET</w:t>
      </w:r>
      <w:r w:rsidRPr="008E4963">
        <w:t xml:space="preserve"> /products</w:t>
      </w:r>
      <w:proofErr w:type="gramStart"/>
      <w:r w:rsidRPr="008E4963">
        <w:t>/:</w:t>
      </w:r>
      <w:proofErr w:type="spellStart"/>
      <w:r w:rsidRPr="008E4963">
        <w:t>categoryId</w:t>
      </w:r>
      <w:proofErr w:type="spellEnd"/>
      <w:proofErr w:type="gramEnd"/>
      <w:r w:rsidRPr="008E4963">
        <w:t xml:space="preserve">: </w:t>
      </w:r>
      <w:proofErr w:type="spellStart"/>
      <w:r w:rsidRPr="008E4963">
        <w:t>Preia</w:t>
      </w:r>
      <w:proofErr w:type="spellEnd"/>
      <w:r w:rsidRPr="008E4963">
        <w:t xml:space="preserve"> </w:t>
      </w:r>
      <w:proofErr w:type="spellStart"/>
      <w:r w:rsidRPr="008E4963">
        <w:t>produsele</w:t>
      </w:r>
      <w:proofErr w:type="spellEnd"/>
      <w:r w:rsidRPr="008E4963">
        <w:t xml:space="preserve"> pe </w:t>
      </w:r>
      <w:proofErr w:type="spellStart"/>
      <w:r w:rsidRPr="008E4963">
        <w:t>baza</w:t>
      </w:r>
      <w:proofErr w:type="spellEnd"/>
      <w:r w:rsidRPr="008E4963">
        <w:t xml:space="preserve"> ID-</w:t>
      </w:r>
      <w:proofErr w:type="spellStart"/>
      <w:r w:rsidRPr="008E4963">
        <w:t>ului</w:t>
      </w:r>
      <w:proofErr w:type="spellEnd"/>
      <w:r w:rsidRPr="008E4963">
        <w:t xml:space="preserve"> </w:t>
      </w:r>
      <w:proofErr w:type="spellStart"/>
      <w:r w:rsidRPr="008E4963">
        <w:t>categoriei</w:t>
      </w:r>
      <w:proofErr w:type="spellEnd"/>
      <w:r w:rsidRPr="008E4963">
        <w:t>.</w:t>
      </w:r>
    </w:p>
    <w:p w14:paraId="0EFDD844" w14:textId="77777777" w:rsidR="008E4963" w:rsidRPr="008E4963" w:rsidRDefault="008E4963" w:rsidP="008E4963">
      <w:pPr>
        <w:numPr>
          <w:ilvl w:val="1"/>
          <w:numId w:val="40"/>
        </w:numPr>
      </w:pPr>
      <w:r w:rsidRPr="008E4963">
        <w:rPr>
          <w:b/>
          <w:bCs/>
        </w:rPr>
        <w:t>GET</w:t>
      </w:r>
      <w:r w:rsidRPr="008E4963">
        <w:t xml:space="preserve"> /product/:id: </w:t>
      </w:r>
      <w:proofErr w:type="spellStart"/>
      <w:r w:rsidRPr="008E4963">
        <w:t>Preia</w:t>
      </w:r>
      <w:proofErr w:type="spellEnd"/>
      <w:r w:rsidRPr="008E4963">
        <w:t xml:space="preserve"> un </w:t>
      </w:r>
      <w:proofErr w:type="spellStart"/>
      <w:r w:rsidRPr="008E4963">
        <w:t>produs</w:t>
      </w:r>
      <w:proofErr w:type="spellEnd"/>
      <w:r w:rsidRPr="008E4963">
        <w:t xml:space="preserve"> specific </w:t>
      </w:r>
      <w:proofErr w:type="spellStart"/>
      <w:r w:rsidRPr="008E4963">
        <w:t>după</w:t>
      </w:r>
      <w:proofErr w:type="spellEnd"/>
      <w:r w:rsidRPr="008E4963">
        <w:t xml:space="preserve"> ID.</w:t>
      </w:r>
    </w:p>
    <w:p w14:paraId="3B5E6CF7" w14:textId="77777777" w:rsidR="008E4963" w:rsidRPr="008E4963" w:rsidRDefault="008E4963" w:rsidP="008E4963">
      <w:pPr>
        <w:numPr>
          <w:ilvl w:val="0"/>
          <w:numId w:val="40"/>
        </w:numPr>
      </w:pPr>
      <w:r w:rsidRPr="008E4963">
        <w:rPr>
          <w:b/>
          <w:bCs/>
        </w:rPr>
        <w:t>Checkout</w:t>
      </w:r>
    </w:p>
    <w:p w14:paraId="3087056A" w14:textId="77777777" w:rsidR="008E4963" w:rsidRPr="008E4963" w:rsidRDefault="008E4963" w:rsidP="008E4963">
      <w:pPr>
        <w:numPr>
          <w:ilvl w:val="1"/>
          <w:numId w:val="40"/>
        </w:numPr>
      </w:pPr>
      <w:r w:rsidRPr="008E4963">
        <w:rPr>
          <w:b/>
          <w:bCs/>
        </w:rPr>
        <w:t>POST</w:t>
      </w:r>
      <w:r w:rsidRPr="008E4963">
        <w:t xml:space="preserve"> /checkout: </w:t>
      </w:r>
      <w:proofErr w:type="spellStart"/>
      <w:r w:rsidRPr="008E4963">
        <w:t>Procesează</w:t>
      </w:r>
      <w:proofErr w:type="spellEnd"/>
      <w:r w:rsidRPr="008E4963">
        <w:t xml:space="preserve"> o </w:t>
      </w:r>
      <w:proofErr w:type="spellStart"/>
      <w:r w:rsidRPr="008E4963">
        <w:t>plată</w:t>
      </w:r>
      <w:proofErr w:type="spellEnd"/>
      <w:r w:rsidRPr="008E4963">
        <w:t xml:space="preserve"> </w:t>
      </w:r>
      <w:proofErr w:type="spellStart"/>
      <w:r w:rsidRPr="008E4963">
        <w:t>utilizând</w:t>
      </w:r>
      <w:proofErr w:type="spellEnd"/>
      <w:r w:rsidRPr="008E4963">
        <w:t xml:space="preserve"> Stripe.</w:t>
      </w:r>
    </w:p>
    <w:p w14:paraId="46E78A80" w14:textId="77777777" w:rsidR="008E4963" w:rsidRPr="008E4963" w:rsidRDefault="008E4963" w:rsidP="008E4963">
      <w:pPr>
        <w:numPr>
          <w:ilvl w:val="1"/>
          <w:numId w:val="40"/>
        </w:numPr>
      </w:pPr>
      <w:proofErr w:type="spellStart"/>
      <w:r w:rsidRPr="008E4963">
        <w:rPr>
          <w:b/>
          <w:bCs/>
        </w:rPr>
        <w:t>Exemplu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corp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cerere</w:t>
      </w:r>
      <w:proofErr w:type="spellEnd"/>
      <w:r w:rsidRPr="008E4963">
        <w:rPr>
          <w:b/>
          <w:bCs/>
        </w:rPr>
        <w:t>:</w:t>
      </w:r>
    </w:p>
    <w:p w14:paraId="3BB925EB" w14:textId="77777777" w:rsidR="008E4963" w:rsidRPr="008E4963" w:rsidRDefault="008E4963" w:rsidP="008E4963">
      <w:proofErr w:type="spellStart"/>
      <w:r w:rsidRPr="008E4963">
        <w:t>json</w:t>
      </w:r>
      <w:proofErr w:type="spellEnd"/>
    </w:p>
    <w:p w14:paraId="4E279EA2" w14:textId="77777777" w:rsidR="008E4963" w:rsidRPr="008E4963" w:rsidRDefault="008E4963" w:rsidP="008E4963">
      <w:r w:rsidRPr="008E4963">
        <w:t>{</w:t>
      </w:r>
    </w:p>
    <w:p w14:paraId="60FD8B56" w14:textId="77777777" w:rsidR="008E4963" w:rsidRPr="008E4963" w:rsidRDefault="008E4963" w:rsidP="008E4963">
      <w:r w:rsidRPr="008E4963">
        <w:t xml:space="preserve">  "items": [</w:t>
      </w:r>
    </w:p>
    <w:p w14:paraId="79D73DF4" w14:textId="77777777" w:rsidR="008E4963" w:rsidRPr="008E4963" w:rsidRDefault="008E4963" w:rsidP="008E4963">
      <w:r w:rsidRPr="008E4963">
        <w:t xml:space="preserve">    </w:t>
      </w:r>
      <w:proofErr w:type="gramStart"/>
      <w:r w:rsidRPr="008E4963">
        <w:t>{ "</w:t>
      </w:r>
      <w:proofErr w:type="gramEnd"/>
      <w:r w:rsidRPr="008E4963">
        <w:t>name": "</w:t>
      </w:r>
      <w:proofErr w:type="spellStart"/>
      <w:r w:rsidRPr="008E4963">
        <w:t>Produs</w:t>
      </w:r>
      <w:proofErr w:type="spellEnd"/>
      <w:r w:rsidRPr="008E4963">
        <w:t xml:space="preserve"> 1", "price": 100, "quantity": 1, "product": "</w:t>
      </w:r>
      <w:proofErr w:type="spellStart"/>
      <w:r w:rsidRPr="008E4963">
        <w:t>imagine_url</w:t>
      </w:r>
      <w:proofErr w:type="spellEnd"/>
      <w:r w:rsidRPr="008E4963">
        <w:t>" }</w:t>
      </w:r>
    </w:p>
    <w:p w14:paraId="5170A011" w14:textId="77777777" w:rsidR="008E4963" w:rsidRPr="008E4963" w:rsidRDefault="008E4963" w:rsidP="008E4963">
      <w:r w:rsidRPr="008E4963">
        <w:t xml:space="preserve">  ]</w:t>
      </w:r>
    </w:p>
    <w:p w14:paraId="68B991B4" w14:textId="77777777" w:rsidR="008E4963" w:rsidRPr="008E4963" w:rsidRDefault="008E4963" w:rsidP="008E4963">
      <w:r w:rsidRPr="008E4963">
        <w:t>}</w:t>
      </w:r>
    </w:p>
    <w:p w14:paraId="321784F4" w14:textId="566224B6" w:rsidR="008E4963" w:rsidRPr="008E4963" w:rsidRDefault="008E4963" w:rsidP="008E4963"/>
    <w:p w14:paraId="4B5440F5" w14:textId="77777777" w:rsidR="008E4963" w:rsidRPr="008E4963" w:rsidRDefault="008E4963" w:rsidP="008E4963">
      <w:pPr>
        <w:rPr>
          <w:b/>
          <w:bCs/>
        </w:rPr>
      </w:pPr>
      <w:proofErr w:type="spellStart"/>
      <w:r w:rsidRPr="008E4963">
        <w:rPr>
          <w:b/>
          <w:bCs/>
        </w:rPr>
        <w:t>Utilizare</w:t>
      </w:r>
      <w:proofErr w:type="spellEnd"/>
    </w:p>
    <w:p w14:paraId="7A4CD94E" w14:textId="77777777" w:rsidR="008E4963" w:rsidRPr="008E4963" w:rsidRDefault="008E4963" w:rsidP="008E4963">
      <w:pPr>
        <w:numPr>
          <w:ilvl w:val="0"/>
          <w:numId w:val="41"/>
        </w:numPr>
      </w:pPr>
      <w:proofErr w:type="spellStart"/>
      <w:r w:rsidRPr="008E4963">
        <w:rPr>
          <w:b/>
          <w:bCs/>
        </w:rPr>
        <w:lastRenderedPageBreak/>
        <w:t>Vizualizare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Produse</w:t>
      </w:r>
      <w:proofErr w:type="spellEnd"/>
      <w:r w:rsidRPr="008E4963">
        <w:rPr>
          <w:b/>
          <w:bCs/>
        </w:rPr>
        <w:t>:</w:t>
      </w:r>
    </w:p>
    <w:p w14:paraId="71399186" w14:textId="77777777" w:rsidR="008E4963" w:rsidRPr="008E4963" w:rsidRDefault="008E4963" w:rsidP="008E4963">
      <w:pPr>
        <w:numPr>
          <w:ilvl w:val="1"/>
          <w:numId w:val="41"/>
        </w:numPr>
      </w:pPr>
      <w:proofErr w:type="spellStart"/>
      <w:r w:rsidRPr="008E4963">
        <w:t>Navigați</w:t>
      </w:r>
      <w:proofErr w:type="spellEnd"/>
      <w:r w:rsidRPr="008E4963">
        <w:t xml:space="preserve"> pe </w:t>
      </w:r>
      <w:proofErr w:type="spellStart"/>
      <w:r w:rsidRPr="008E4963">
        <w:t>pagina</w:t>
      </w:r>
      <w:proofErr w:type="spellEnd"/>
      <w:r w:rsidRPr="008E4963">
        <w:t xml:space="preserve"> </w:t>
      </w:r>
      <w:proofErr w:type="spellStart"/>
      <w:r w:rsidRPr="008E4963">
        <w:t>principală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a </w:t>
      </w:r>
      <w:proofErr w:type="spellStart"/>
      <w:r w:rsidRPr="008E4963">
        <w:t>vizualiza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filtra </w:t>
      </w:r>
      <w:proofErr w:type="spellStart"/>
      <w:r w:rsidRPr="008E4963">
        <w:t>produsele</w:t>
      </w:r>
      <w:proofErr w:type="spellEnd"/>
      <w:r w:rsidRPr="008E4963">
        <w:t>.</w:t>
      </w:r>
    </w:p>
    <w:p w14:paraId="4890BC30" w14:textId="77777777" w:rsidR="008E4963" w:rsidRPr="008E4963" w:rsidRDefault="008E4963" w:rsidP="008E4963">
      <w:pPr>
        <w:numPr>
          <w:ilvl w:val="0"/>
          <w:numId w:val="41"/>
        </w:numPr>
      </w:pPr>
      <w:proofErr w:type="spellStart"/>
      <w:r w:rsidRPr="008E4963">
        <w:rPr>
          <w:b/>
          <w:bCs/>
        </w:rPr>
        <w:t>Adăugare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în</w:t>
      </w:r>
      <w:proofErr w:type="spellEnd"/>
      <w:r w:rsidRPr="008E4963">
        <w:rPr>
          <w:b/>
          <w:bCs/>
        </w:rPr>
        <w:t xml:space="preserve"> </w:t>
      </w:r>
      <w:proofErr w:type="spellStart"/>
      <w:r w:rsidRPr="008E4963">
        <w:rPr>
          <w:b/>
          <w:bCs/>
        </w:rPr>
        <w:t>Coș</w:t>
      </w:r>
      <w:proofErr w:type="spellEnd"/>
      <w:r w:rsidRPr="008E4963">
        <w:rPr>
          <w:b/>
          <w:bCs/>
        </w:rPr>
        <w:t>:</w:t>
      </w:r>
    </w:p>
    <w:p w14:paraId="739056AD" w14:textId="77777777" w:rsidR="008E4963" w:rsidRPr="008E4963" w:rsidRDefault="008E4963" w:rsidP="008E4963">
      <w:pPr>
        <w:numPr>
          <w:ilvl w:val="1"/>
          <w:numId w:val="41"/>
        </w:numPr>
      </w:pPr>
      <w:proofErr w:type="spellStart"/>
      <w:r w:rsidRPr="008E4963">
        <w:t>Faceți</w:t>
      </w:r>
      <w:proofErr w:type="spellEnd"/>
      <w:r w:rsidRPr="008E4963">
        <w:t xml:space="preserve"> </w:t>
      </w:r>
      <w:proofErr w:type="spellStart"/>
      <w:r w:rsidRPr="008E4963">
        <w:t>clic</w:t>
      </w:r>
      <w:proofErr w:type="spellEnd"/>
      <w:r w:rsidRPr="008E4963">
        <w:t xml:space="preserve"> pe un </w:t>
      </w:r>
      <w:proofErr w:type="spellStart"/>
      <w:r w:rsidRPr="008E4963">
        <w:t>produs</w:t>
      </w:r>
      <w:proofErr w:type="spellEnd"/>
      <w:r w:rsidRPr="008E4963">
        <w:t xml:space="preserve"> </w:t>
      </w:r>
      <w:proofErr w:type="spellStart"/>
      <w:r w:rsidRPr="008E4963">
        <w:t>pentru</w:t>
      </w:r>
      <w:proofErr w:type="spellEnd"/>
      <w:r w:rsidRPr="008E4963">
        <w:t xml:space="preserve"> a-l </w:t>
      </w:r>
      <w:proofErr w:type="spellStart"/>
      <w:r w:rsidRPr="008E4963">
        <w:t>adăuga</w:t>
      </w:r>
      <w:proofErr w:type="spellEnd"/>
      <w:r w:rsidRPr="008E4963">
        <w:t xml:space="preserve"> </w:t>
      </w:r>
      <w:proofErr w:type="spellStart"/>
      <w:r w:rsidRPr="008E4963">
        <w:t>în</w:t>
      </w:r>
      <w:proofErr w:type="spellEnd"/>
      <w:r w:rsidRPr="008E4963">
        <w:t xml:space="preserve"> </w:t>
      </w:r>
      <w:proofErr w:type="spellStart"/>
      <w:r w:rsidRPr="008E4963">
        <w:t>coș</w:t>
      </w:r>
      <w:proofErr w:type="spellEnd"/>
      <w:r w:rsidRPr="008E4963">
        <w:t>.</w:t>
      </w:r>
    </w:p>
    <w:p w14:paraId="035A1181" w14:textId="77777777" w:rsidR="008E4963" w:rsidRPr="008E4963" w:rsidRDefault="008E4963" w:rsidP="008E4963">
      <w:pPr>
        <w:numPr>
          <w:ilvl w:val="0"/>
          <w:numId w:val="41"/>
        </w:numPr>
      </w:pPr>
      <w:proofErr w:type="spellStart"/>
      <w:r w:rsidRPr="008E4963">
        <w:rPr>
          <w:b/>
          <w:bCs/>
        </w:rPr>
        <w:t>Plată</w:t>
      </w:r>
      <w:proofErr w:type="spellEnd"/>
      <w:r w:rsidRPr="008E4963">
        <w:rPr>
          <w:b/>
          <w:bCs/>
        </w:rPr>
        <w:t>:</w:t>
      </w:r>
    </w:p>
    <w:p w14:paraId="315E2FA5" w14:textId="77777777" w:rsidR="008E4963" w:rsidRPr="008E4963" w:rsidRDefault="008E4963" w:rsidP="008E4963">
      <w:pPr>
        <w:numPr>
          <w:ilvl w:val="1"/>
          <w:numId w:val="41"/>
        </w:numPr>
      </w:pPr>
      <w:proofErr w:type="spellStart"/>
      <w:r w:rsidRPr="008E4963">
        <w:t>Vizualizați</w:t>
      </w:r>
      <w:proofErr w:type="spellEnd"/>
      <w:r w:rsidRPr="008E4963">
        <w:t xml:space="preserve"> </w:t>
      </w:r>
      <w:proofErr w:type="spellStart"/>
      <w:r w:rsidRPr="008E4963">
        <w:t>coșul</w:t>
      </w:r>
      <w:proofErr w:type="spellEnd"/>
      <w:r w:rsidRPr="008E4963">
        <w:t xml:space="preserve"> </w:t>
      </w:r>
      <w:proofErr w:type="spellStart"/>
      <w:r w:rsidRPr="008E4963">
        <w:t>și</w:t>
      </w:r>
      <w:proofErr w:type="spellEnd"/>
      <w:r w:rsidRPr="008E4963">
        <w:t xml:space="preserve"> </w:t>
      </w:r>
      <w:proofErr w:type="spellStart"/>
      <w:r w:rsidRPr="008E4963">
        <w:t>inițiați</w:t>
      </w:r>
      <w:proofErr w:type="spellEnd"/>
      <w:r w:rsidRPr="008E4963">
        <w:t xml:space="preserve"> </w:t>
      </w:r>
      <w:proofErr w:type="spellStart"/>
      <w:r w:rsidRPr="008E4963">
        <w:t>procesul</w:t>
      </w:r>
      <w:proofErr w:type="spellEnd"/>
      <w:r w:rsidRPr="008E4963">
        <w:t xml:space="preserve"> de </w:t>
      </w:r>
      <w:proofErr w:type="spellStart"/>
      <w:r w:rsidRPr="008E4963">
        <w:t>plată</w:t>
      </w:r>
      <w:proofErr w:type="spellEnd"/>
      <w:r w:rsidRPr="008E4963">
        <w:t xml:space="preserve"> </w:t>
      </w:r>
      <w:proofErr w:type="spellStart"/>
      <w:r w:rsidRPr="008E4963">
        <w:t>utilizând</w:t>
      </w:r>
      <w:proofErr w:type="spellEnd"/>
      <w:r w:rsidRPr="008E4963">
        <w:t xml:space="preserve"> Stripe.</w:t>
      </w:r>
    </w:p>
    <w:p w14:paraId="0E849190" w14:textId="23527EF3" w:rsidR="003D072D" w:rsidRDefault="003D072D"/>
    <w:sectPr w:rsidR="003D0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906F6"/>
    <w:multiLevelType w:val="multilevel"/>
    <w:tmpl w:val="8CBE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BA6DB9"/>
    <w:multiLevelType w:val="multilevel"/>
    <w:tmpl w:val="3964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3B4177"/>
    <w:multiLevelType w:val="multilevel"/>
    <w:tmpl w:val="53C6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934060"/>
    <w:multiLevelType w:val="multilevel"/>
    <w:tmpl w:val="DC4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A06AD"/>
    <w:multiLevelType w:val="multilevel"/>
    <w:tmpl w:val="AFA4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B33EE"/>
    <w:multiLevelType w:val="multilevel"/>
    <w:tmpl w:val="B9DA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A11AE"/>
    <w:multiLevelType w:val="multilevel"/>
    <w:tmpl w:val="F19A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92954"/>
    <w:multiLevelType w:val="multilevel"/>
    <w:tmpl w:val="504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13521"/>
    <w:multiLevelType w:val="multilevel"/>
    <w:tmpl w:val="D41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832A6"/>
    <w:multiLevelType w:val="multilevel"/>
    <w:tmpl w:val="8EBE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102E6"/>
    <w:multiLevelType w:val="multilevel"/>
    <w:tmpl w:val="B7E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861DF"/>
    <w:multiLevelType w:val="multilevel"/>
    <w:tmpl w:val="E39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773E9"/>
    <w:multiLevelType w:val="multilevel"/>
    <w:tmpl w:val="0C9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A49A4"/>
    <w:multiLevelType w:val="multilevel"/>
    <w:tmpl w:val="9A46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63DA2"/>
    <w:multiLevelType w:val="multilevel"/>
    <w:tmpl w:val="442C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984DDC"/>
    <w:multiLevelType w:val="multilevel"/>
    <w:tmpl w:val="8E6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F6E0A"/>
    <w:multiLevelType w:val="multilevel"/>
    <w:tmpl w:val="709A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F1C24"/>
    <w:multiLevelType w:val="multilevel"/>
    <w:tmpl w:val="8D52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36806"/>
    <w:multiLevelType w:val="multilevel"/>
    <w:tmpl w:val="D1FE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74042"/>
    <w:multiLevelType w:val="multilevel"/>
    <w:tmpl w:val="D202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D6833"/>
    <w:multiLevelType w:val="multilevel"/>
    <w:tmpl w:val="8EC8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B14969"/>
    <w:multiLevelType w:val="multilevel"/>
    <w:tmpl w:val="293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60540"/>
    <w:multiLevelType w:val="multilevel"/>
    <w:tmpl w:val="0B0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A3162A"/>
    <w:multiLevelType w:val="multilevel"/>
    <w:tmpl w:val="F0D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93793"/>
    <w:multiLevelType w:val="multilevel"/>
    <w:tmpl w:val="735A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8192E"/>
    <w:multiLevelType w:val="multilevel"/>
    <w:tmpl w:val="7D9A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77AA3"/>
    <w:multiLevelType w:val="multilevel"/>
    <w:tmpl w:val="248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A2090"/>
    <w:multiLevelType w:val="multilevel"/>
    <w:tmpl w:val="F20C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2F7ABB"/>
    <w:multiLevelType w:val="multilevel"/>
    <w:tmpl w:val="73D6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DD5C4C"/>
    <w:multiLevelType w:val="multilevel"/>
    <w:tmpl w:val="2178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5700A0"/>
    <w:multiLevelType w:val="multilevel"/>
    <w:tmpl w:val="47C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B1E66"/>
    <w:multiLevelType w:val="multilevel"/>
    <w:tmpl w:val="F10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79263">
    <w:abstractNumId w:val="8"/>
  </w:num>
  <w:num w:numId="2" w16cid:durableId="469056181">
    <w:abstractNumId w:val="6"/>
  </w:num>
  <w:num w:numId="3" w16cid:durableId="988822129">
    <w:abstractNumId w:val="5"/>
  </w:num>
  <w:num w:numId="4" w16cid:durableId="1330598033">
    <w:abstractNumId w:val="4"/>
  </w:num>
  <w:num w:numId="5" w16cid:durableId="1718119896">
    <w:abstractNumId w:val="7"/>
  </w:num>
  <w:num w:numId="6" w16cid:durableId="1638337057">
    <w:abstractNumId w:val="3"/>
  </w:num>
  <w:num w:numId="7" w16cid:durableId="393162247">
    <w:abstractNumId w:val="2"/>
  </w:num>
  <w:num w:numId="8" w16cid:durableId="805659537">
    <w:abstractNumId w:val="1"/>
  </w:num>
  <w:num w:numId="9" w16cid:durableId="933712271">
    <w:abstractNumId w:val="0"/>
  </w:num>
  <w:num w:numId="10" w16cid:durableId="14121342">
    <w:abstractNumId w:val="14"/>
  </w:num>
  <w:num w:numId="11" w16cid:durableId="1611013592">
    <w:abstractNumId w:val="24"/>
  </w:num>
  <w:num w:numId="12" w16cid:durableId="1047874721">
    <w:abstractNumId w:val="19"/>
  </w:num>
  <w:num w:numId="13" w16cid:durableId="1880169558">
    <w:abstractNumId w:val="39"/>
  </w:num>
  <w:num w:numId="14" w16cid:durableId="2056078930">
    <w:abstractNumId w:val="23"/>
  </w:num>
  <w:num w:numId="15" w16cid:durableId="1044596630">
    <w:abstractNumId w:val="9"/>
  </w:num>
  <w:num w:numId="16" w16cid:durableId="2137798709">
    <w:abstractNumId w:val="10"/>
  </w:num>
  <w:num w:numId="17" w16cid:durableId="288246544">
    <w:abstractNumId w:val="29"/>
  </w:num>
  <w:num w:numId="18" w16cid:durableId="190340887">
    <w:abstractNumId w:val="37"/>
  </w:num>
  <w:num w:numId="19" w16cid:durableId="182936837">
    <w:abstractNumId w:val="26"/>
  </w:num>
  <w:num w:numId="20" w16cid:durableId="1657763779">
    <w:abstractNumId w:val="25"/>
  </w:num>
  <w:num w:numId="21" w16cid:durableId="1860772683">
    <w:abstractNumId w:val="17"/>
  </w:num>
  <w:num w:numId="22" w16cid:durableId="1184589853">
    <w:abstractNumId w:val="18"/>
  </w:num>
  <w:num w:numId="23" w16cid:durableId="385376650">
    <w:abstractNumId w:val="40"/>
  </w:num>
  <w:num w:numId="24" w16cid:durableId="57629395">
    <w:abstractNumId w:val="22"/>
  </w:num>
  <w:num w:numId="25" w16cid:durableId="1962954586">
    <w:abstractNumId w:val="13"/>
  </w:num>
  <w:num w:numId="26" w16cid:durableId="179974354">
    <w:abstractNumId w:val="36"/>
  </w:num>
  <w:num w:numId="27" w16cid:durableId="571544722">
    <w:abstractNumId w:val="38"/>
  </w:num>
  <w:num w:numId="28" w16cid:durableId="842620948">
    <w:abstractNumId w:val="31"/>
  </w:num>
  <w:num w:numId="29" w16cid:durableId="280457334">
    <w:abstractNumId w:val="32"/>
  </w:num>
  <w:num w:numId="30" w16cid:durableId="2101218386">
    <w:abstractNumId w:val="27"/>
  </w:num>
  <w:num w:numId="31" w16cid:durableId="627472238">
    <w:abstractNumId w:val="30"/>
  </w:num>
  <w:num w:numId="32" w16cid:durableId="1272397988">
    <w:abstractNumId w:val="12"/>
  </w:num>
  <w:num w:numId="33" w16cid:durableId="1320428405">
    <w:abstractNumId w:val="16"/>
  </w:num>
  <w:num w:numId="34" w16cid:durableId="1981183255">
    <w:abstractNumId w:val="11"/>
  </w:num>
  <w:num w:numId="35" w16cid:durableId="323509249">
    <w:abstractNumId w:val="20"/>
  </w:num>
  <w:num w:numId="36" w16cid:durableId="1559046259">
    <w:abstractNumId w:val="33"/>
  </w:num>
  <w:num w:numId="37" w16cid:durableId="1861309760">
    <w:abstractNumId w:val="21"/>
  </w:num>
  <w:num w:numId="38" w16cid:durableId="779690041">
    <w:abstractNumId w:val="28"/>
  </w:num>
  <w:num w:numId="39" w16cid:durableId="654336989">
    <w:abstractNumId w:val="35"/>
  </w:num>
  <w:num w:numId="40" w16cid:durableId="51277872">
    <w:abstractNumId w:val="15"/>
  </w:num>
  <w:num w:numId="41" w16cid:durableId="2441929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427"/>
    <w:rsid w:val="003D072D"/>
    <w:rsid w:val="007C643F"/>
    <w:rsid w:val="008E4963"/>
    <w:rsid w:val="00AA1D8D"/>
    <w:rsid w:val="00B47730"/>
    <w:rsid w:val="00B930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B0B5A"/>
  <w14:defaultImageDpi w14:val="300"/>
  <w15:docId w15:val="{C73480AB-50FC-4CD9-AA67-26505089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Circiumaru I Emilian</cp:lastModifiedBy>
  <cp:revision>4</cp:revision>
  <dcterms:created xsi:type="dcterms:W3CDTF">2013-12-23T23:15:00Z</dcterms:created>
  <dcterms:modified xsi:type="dcterms:W3CDTF">2024-12-22T03:25:00Z</dcterms:modified>
  <cp:category/>
</cp:coreProperties>
</file>